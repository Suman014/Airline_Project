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4C1F9">
      <w:pPr>
        <w:pStyle w:val="8"/>
        <w:spacing w:before="1"/>
        <w:rPr>
          <w:rFonts w:ascii="Times New Roman"/>
          <w:sz w:val="17"/>
        </w:rPr>
      </w:pPr>
      <w:r>
        <w:pict>
          <v:rect id="_x0000_s1026" o:spid="_x0000_s1026" o:spt="1" style="position:absolute;left:0pt;margin-left:58.8pt;margin-top:22.85pt;height:795.05pt;width:477.3pt;mso-position-horizontal-relative:page;mso-position-vertical-relative:page;z-index:-251653120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35E1172E"/>
              </w:txbxContent>
            </v:textbox>
          </v:rect>
        </w:pict>
      </w:r>
      <w:r>
        <w:pict>
          <v:rect id="_x0000_s1027" o:spid="_x0000_s1027" o:spt="1" style="position:absolute;left:0pt;margin-left:58.8pt;margin-top:22.85pt;height:795.05pt;width:477.3pt;mso-position-horizontal-relative:page;mso-position-vertical-relative:page;z-index:-251652096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0B74A1E8"/>
              </w:txbxContent>
            </v:textbox>
          </v:rect>
        </w:pict>
      </w:r>
    </w:p>
    <w:p w14:paraId="00C55A04">
      <w:pPr>
        <w:pStyle w:val="2"/>
      </w:pP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6CEA0BC3">
      <w:pPr>
        <w:pStyle w:val="8"/>
        <w:rPr>
          <w:sz w:val="49"/>
        </w:rPr>
      </w:pPr>
    </w:p>
    <w:p w14:paraId="1CF89DEA">
      <w:pPr>
        <w:pStyle w:val="4"/>
        <w:numPr>
          <w:ilvl w:val="0"/>
          <w:numId w:val="1"/>
        </w:numPr>
        <w:tabs>
          <w:tab w:val="left" w:pos="432"/>
        </w:tabs>
        <w:spacing w:before="0" w:after="0" w:line="240" w:lineRule="auto"/>
        <w:ind w:left="431" w:right="0" w:hanging="313"/>
        <w:jc w:val="left"/>
      </w:pPr>
      <w:r>
        <w:t>INTRODUCTION</w:t>
      </w:r>
    </w:p>
    <w:p w14:paraId="5E355BE8">
      <w:pPr>
        <w:pStyle w:val="8"/>
        <w:spacing w:before="1"/>
        <w:rPr>
          <w:b/>
          <w:sz w:val="30"/>
        </w:rPr>
      </w:pPr>
    </w:p>
    <w:p w14:paraId="4B5C6847">
      <w:pPr>
        <w:pStyle w:val="5"/>
        <w:numPr>
          <w:ilvl w:val="1"/>
          <w:numId w:val="1"/>
        </w:numPr>
        <w:tabs>
          <w:tab w:val="left" w:pos="525"/>
        </w:tabs>
        <w:spacing w:before="0" w:after="0" w:line="240" w:lineRule="auto"/>
        <w:ind w:left="524" w:right="0" w:hanging="406"/>
        <w:jc w:val="left"/>
      </w:pPr>
      <w:r>
        <w:t>Overview:</w:t>
      </w:r>
    </w:p>
    <w:p w14:paraId="223F62BD">
      <w:pPr>
        <w:pStyle w:val="8"/>
        <w:spacing w:before="5"/>
        <w:rPr>
          <w:b/>
          <w:sz w:val="28"/>
        </w:rPr>
      </w:pPr>
    </w:p>
    <w:p w14:paraId="6F5E7C56">
      <w:pPr>
        <w:pStyle w:val="8"/>
        <w:spacing w:before="1"/>
        <w:ind w:left="119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project,</w:t>
      </w:r>
      <w:r>
        <w:rPr>
          <w:spacing w:val="-14"/>
        </w:rPr>
        <w:t xml:space="preserve"> </w:t>
      </w:r>
      <w:r>
        <w:rPr>
          <w:spacing w:val="-1"/>
        </w:rPr>
        <w:t>"Exploring</w:t>
      </w:r>
      <w:r>
        <w:rPr>
          <w:spacing w:val="-14"/>
        </w:rPr>
        <w:t xml:space="preserve"> </w:t>
      </w:r>
      <w:r>
        <w:rPr>
          <w:spacing w:val="-1"/>
        </w:rPr>
        <w:t>Insights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Synthetic</w:t>
      </w:r>
      <w:r>
        <w:rPr>
          <w:spacing w:val="-14"/>
        </w:rPr>
        <w:t xml:space="preserve"> </w:t>
      </w:r>
      <w:r>
        <w:t>Airline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Qlik,"</w:t>
      </w:r>
    </w:p>
    <w:p w14:paraId="723659D2">
      <w:pPr>
        <w:pStyle w:val="8"/>
        <w:spacing w:before="26" w:line="261" w:lineRule="auto"/>
        <w:ind w:left="119" w:right="263"/>
      </w:pPr>
      <w:r>
        <w:rPr>
          <w:w w:val="95"/>
        </w:rPr>
        <w:t>utilizes</w:t>
      </w:r>
      <w:r>
        <w:rPr>
          <w:spacing w:val="24"/>
          <w:w w:val="95"/>
        </w:rPr>
        <w:t xml:space="preserve"> </w:t>
      </w:r>
      <w:r>
        <w:rPr>
          <w:w w:val="95"/>
        </w:rPr>
        <w:t>synthetic</w:t>
      </w:r>
      <w:r>
        <w:rPr>
          <w:spacing w:val="25"/>
          <w:w w:val="95"/>
        </w:rPr>
        <w:t xml:space="preserve"> </w:t>
      </w:r>
      <w:r>
        <w:rPr>
          <w:w w:val="95"/>
        </w:rPr>
        <w:t>airline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derive</w:t>
      </w:r>
      <w:r>
        <w:rPr>
          <w:spacing w:val="25"/>
          <w:w w:val="95"/>
        </w:rPr>
        <w:t xml:space="preserve"> </w:t>
      </w:r>
      <w:r>
        <w:rPr>
          <w:w w:val="95"/>
        </w:rPr>
        <w:t>valuable</w:t>
      </w:r>
      <w:r>
        <w:rPr>
          <w:spacing w:val="25"/>
          <w:w w:val="95"/>
        </w:rPr>
        <w:t xml:space="preserve"> </w:t>
      </w:r>
      <w:r>
        <w:rPr>
          <w:w w:val="95"/>
        </w:rPr>
        <w:t>insights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support</w:t>
      </w:r>
      <w:r>
        <w:rPr>
          <w:spacing w:val="25"/>
          <w:w w:val="95"/>
        </w:rPr>
        <w:t xml:space="preserve"> </w:t>
      </w:r>
      <w:r>
        <w:rPr>
          <w:w w:val="95"/>
        </w:rPr>
        <w:t>decision-making</w:t>
      </w:r>
      <w:r>
        <w:rPr>
          <w:spacing w:val="-54"/>
          <w:w w:val="95"/>
        </w:rPr>
        <w:t xml:space="preserve"> </w:t>
      </w:r>
      <w:r>
        <w:t>for airlines, airports, and related stakeholders. The data encompasses various</w:t>
      </w:r>
      <w:r>
        <w:rPr>
          <w:spacing w:val="1"/>
        </w:rPr>
        <w:t xml:space="preserve"> </w:t>
      </w:r>
      <w:r>
        <w:t>aspects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airline</w:t>
      </w:r>
      <w:r>
        <w:rPr>
          <w:spacing w:val="-10"/>
        </w:rPr>
        <w:t xml:space="preserve"> </w:t>
      </w:r>
      <w:r>
        <w:t>operations,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ﬂight</w:t>
      </w:r>
      <w:r>
        <w:rPr>
          <w:spacing w:val="-10"/>
        </w:rPr>
        <w:t xml:space="preserve"> </w:t>
      </w:r>
      <w:r>
        <w:t>schedules,</w:t>
      </w:r>
      <w:r>
        <w:rPr>
          <w:spacing w:val="-10"/>
        </w:rPr>
        <w:t xml:space="preserve"> </w:t>
      </w:r>
      <w:r>
        <w:t>passenger</w:t>
      </w:r>
      <w:r>
        <w:rPr>
          <w:spacing w:val="-10"/>
        </w:rPr>
        <w:t xml:space="preserve"> </w:t>
      </w:r>
      <w:r>
        <w:t>demographics,</w:t>
      </w:r>
    </w:p>
    <w:p w14:paraId="74977761">
      <w:pPr>
        <w:pStyle w:val="8"/>
        <w:spacing w:before="3" w:line="261" w:lineRule="auto"/>
        <w:ind w:left="119" w:right="340"/>
      </w:pPr>
      <w:r>
        <w:t>ticket sales, and performance metrics. By leveraging Qlik's powerful analytical and</w:t>
      </w:r>
      <w:r>
        <w:rPr>
          <w:spacing w:val="1"/>
        </w:rPr>
        <w:t xml:space="preserve"> </w:t>
      </w:r>
      <w:r>
        <w:rPr>
          <w:w w:val="95"/>
        </w:rPr>
        <w:t>visualization</w:t>
      </w:r>
      <w:r>
        <w:rPr>
          <w:spacing w:val="28"/>
          <w:w w:val="95"/>
        </w:rPr>
        <w:t xml:space="preserve"> </w:t>
      </w:r>
      <w:r>
        <w:rPr>
          <w:w w:val="95"/>
        </w:rPr>
        <w:t>capabilities,</w:t>
      </w:r>
      <w:r>
        <w:rPr>
          <w:spacing w:val="29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aim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uncover</w:t>
      </w:r>
      <w:r>
        <w:rPr>
          <w:spacing w:val="29"/>
          <w:w w:val="95"/>
        </w:rPr>
        <w:t xml:space="preserve"> </w:t>
      </w:r>
      <w:r>
        <w:rPr>
          <w:w w:val="95"/>
        </w:rPr>
        <w:t>patterns,</w:t>
      </w:r>
      <w:r>
        <w:rPr>
          <w:spacing w:val="28"/>
          <w:w w:val="95"/>
        </w:rPr>
        <w:t xml:space="preserve"> </w:t>
      </w:r>
      <w:r>
        <w:rPr>
          <w:w w:val="95"/>
        </w:rPr>
        <w:t>trends,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correlations</w:t>
      </w:r>
      <w:r>
        <w:rPr>
          <w:spacing w:val="29"/>
          <w:w w:val="95"/>
        </w:rPr>
        <w:t xml:space="preserve"> </w:t>
      </w:r>
      <w:r>
        <w:rPr>
          <w:w w:val="95"/>
        </w:rPr>
        <w:t>within</w:t>
      </w:r>
      <w:r>
        <w:rPr>
          <w:spacing w:val="-54"/>
          <w:w w:val="9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challenges.</w:t>
      </w:r>
    </w:p>
    <w:p w14:paraId="4B689BC5">
      <w:pPr>
        <w:pStyle w:val="8"/>
        <w:spacing w:before="7"/>
        <w:rPr>
          <w:sz w:val="27"/>
        </w:rPr>
      </w:pPr>
    </w:p>
    <w:p w14:paraId="0242123E">
      <w:pPr>
        <w:pStyle w:val="5"/>
        <w:numPr>
          <w:ilvl w:val="1"/>
          <w:numId w:val="1"/>
        </w:numPr>
        <w:tabs>
          <w:tab w:val="left" w:pos="525"/>
        </w:tabs>
        <w:spacing w:before="1" w:after="0" w:line="240" w:lineRule="auto"/>
        <w:ind w:left="524" w:right="0" w:hanging="406"/>
        <w:jc w:val="left"/>
      </w:pPr>
      <w:r>
        <w:t>Purpose:</w:t>
      </w:r>
    </w:p>
    <w:p w14:paraId="4E6C865F">
      <w:pPr>
        <w:pStyle w:val="8"/>
        <w:spacing w:before="5"/>
        <w:rPr>
          <w:b/>
          <w:sz w:val="28"/>
        </w:rPr>
      </w:pPr>
    </w:p>
    <w:p w14:paraId="7AD53BFB">
      <w:pPr>
        <w:pStyle w:val="8"/>
        <w:spacing w:line="261" w:lineRule="auto"/>
        <w:ind w:left="119" w:right="488"/>
      </w:pPr>
      <w:r>
        <w:t>The primary purpose of this project is to demonstrate how Qlik can be used to</w:t>
      </w:r>
      <w:r>
        <w:rPr>
          <w:spacing w:val="1"/>
        </w:rPr>
        <w:t xml:space="preserve"> </w:t>
      </w:r>
      <w:r>
        <w:rPr>
          <w:spacing w:val="-1"/>
        </w:rPr>
        <w:t>analyze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visualize</w:t>
      </w:r>
      <w:r>
        <w:rPr>
          <w:spacing w:val="-13"/>
        </w:rPr>
        <w:t xml:space="preserve"> </w:t>
      </w:r>
      <w:r>
        <w:rPr>
          <w:spacing w:val="-1"/>
        </w:rPr>
        <w:t>synthetic</w:t>
      </w:r>
      <w:r>
        <w:rPr>
          <w:spacing w:val="-13"/>
        </w:rPr>
        <w:t xml:space="preserve"> </w:t>
      </w:r>
      <w:r>
        <w:t>airline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achieve</w:t>
      </w:r>
      <w:r>
        <w:rPr>
          <w:spacing w:val="-14"/>
        </w:rPr>
        <w:t xml:space="preserve"> </w:t>
      </w:r>
      <w:r>
        <w:t>speciﬁc</w:t>
      </w:r>
      <w:r>
        <w:rPr>
          <w:spacing w:val="-13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objectives:</w:t>
      </w:r>
    </w:p>
    <w:p w14:paraId="7E20B94C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241" w:after="0" w:line="261" w:lineRule="auto"/>
        <w:ind w:left="838" w:right="380" w:hanging="360"/>
        <w:jc w:val="left"/>
        <w:rPr>
          <w:sz w:val="24"/>
        </w:rPr>
      </w:pPr>
      <w:r>
        <w:rPr>
          <w:b/>
          <w:sz w:val="24"/>
        </w:rPr>
        <w:t>Revenue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Analyzing</w:t>
      </w:r>
      <w:r>
        <w:rPr>
          <w:spacing w:val="-13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3"/>
          <w:sz w:val="24"/>
        </w:rPr>
        <w:t xml:space="preserve"> </w:t>
      </w:r>
      <w:r>
        <w:rPr>
          <w:sz w:val="24"/>
        </w:rPr>
        <w:t>ticket</w:t>
      </w:r>
      <w:r>
        <w:rPr>
          <w:spacing w:val="-13"/>
          <w:sz w:val="24"/>
        </w:rPr>
        <w:t xml:space="preserve"> </w:t>
      </w:r>
      <w:r>
        <w:rPr>
          <w:sz w:val="24"/>
        </w:rPr>
        <w:t>sales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peak</w:t>
      </w:r>
      <w:r>
        <w:rPr>
          <w:spacing w:val="-13"/>
          <w:sz w:val="24"/>
        </w:rPr>
        <w:t xml:space="preserve"> </w:t>
      </w:r>
      <w:r>
        <w:rPr>
          <w:sz w:val="24"/>
        </w:rPr>
        <w:t>travel</w:t>
      </w:r>
      <w:r>
        <w:rPr>
          <w:spacing w:val="-57"/>
          <w:sz w:val="24"/>
        </w:rPr>
        <w:t xml:space="preserve"> </w:t>
      </w:r>
      <w:r>
        <w:rPr>
          <w:sz w:val="24"/>
        </w:rPr>
        <w:t>times,</w:t>
      </w:r>
      <w:r>
        <w:rPr>
          <w:spacing w:val="-4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pricing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strategies.</w:t>
      </w:r>
    </w:p>
    <w:p w14:paraId="21C0D6E4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2" w:after="0" w:line="261" w:lineRule="auto"/>
        <w:ind w:left="838" w:right="373" w:hanging="360"/>
        <w:jc w:val="left"/>
        <w:rPr>
          <w:sz w:val="24"/>
        </w:rPr>
      </w:pPr>
      <w:r>
        <w:rPr>
          <w:b/>
          <w:spacing w:val="-1"/>
          <w:sz w:val="24"/>
        </w:rPr>
        <w:t>Operational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Eﬃciency</w:t>
      </w:r>
      <w:r>
        <w:rPr>
          <w:spacing w:val="-1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Enhancing</w:t>
      </w:r>
      <w:r>
        <w:rPr>
          <w:spacing w:val="-14"/>
          <w:sz w:val="24"/>
        </w:rPr>
        <w:t xml:space="preserve"> </w:t>
      </w:r>
      <w:r>
        <w:rPr>
          <w:sz w:val="24"/>
        </w:rPr>
        <w:t>airport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4"/>
          <w:sz w:val="24"/>
        </w:rPr>
        <w:t xml:space="preserve"> </w:t>
      </w:r>
      <w:r>
        <w:rPr>
          <w:sz w:val="24"/>
        </w:rPr>
        <w:t>eﬃciency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7"/>
          <w:sz w:val="24"/>
        </w:rPr>
        <w:t xml:space="preserve"> </w:t>
      </w:r>
      <w:r>
        <w:rPr>
          <w:sz w:val="24"/>
        </w:rPr>
        <w:t>bottlenecks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"/>
          <w:sz w:val="24"/>
        </w:rPr>
        <w:t xml:space="preserve"> </w:t>
      </w:r>
      <w:r>
        <w:rPr>
          <w:sz w:val="24"/>
        </w:rPr>
        <w:t>peak</w:t>
      </w:r>
      <w:r>
        <w:rPr>
          <w:spacing w:val="-2"/>
          <w:sz w:val="24"/>
        </w:rPr>
        <w:t xml:space="preserve"> </w:t>
      </w:r>
      <w:r>
        <w:rPr>
          <w:sz w:val="24"/>
        </w:rPr>
        <w:t>traﬃc</w:t>
      </w:r>
      <w:r>
        <w:rPr>
          <w:spacing w:val="-3"/>
          <w:sz w:val="24"/>
        </w:rPr>
        <w:t xml:space="preserve"> </w:t>
      </w:r>
      <w:r>
        <w:rPr>
          <w:sz w:val="24"/>
        </w:rPr>
        <w:t>periods.</w:t>
      </w:r>
    </w:p>
    <w:p w14:paraId="4B047624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1" w:after="0" w:line="261" w:lineRule="auto"/>
        <w:ind w:left="838" w:right="827" w:hanging="360"/>
        <w:jc w:val="left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Enhancement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Improving</w:t>
      </w:r>
      <w:r>
        <w:rPr>
          <w:spacing w:val="-7"/>
          <w:sz w:val="24"/>
        </w:rPr>
        <w:t xml:space="preserve"> </w:t>
      </w:r>
      <w:r>
        <w:rPr>
          <w:sz w:val="24"/>
        </w:rPr>
        <w:t>passenger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-14"/>
          <w:sz w:val="24"/>
        </w:rPr>
        <w:t xml:space="preserve"> </w:t>
      </w:r>
      <w:r>
        <w:rPr>
          <w:sz w:val="24"/>
        </w:rPr>
        <w:t>customer</w:t>
      </w:r>
      <w:r>
        <w:rPr>
          <w:spacing w:val="-14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pain</w:t>
      </w:r>
      <w:r>
        <w:rPr>
          <w:spacing w:val="-14"/>
          <w:sz w:val="24"/>
        </w:rPr>
        <w:t xml:space="preserve"> </w:t>
      </w:r>
      <w:r>
        <w:rPr>
          <w:sz w:val="24"/>
        </w:rPr>
        <w:t>points</w:t>
      </w:r>
      <w:r>
        <w:rPr>
          <w:spacing w:val="-14"/>
          <w:sz w:val="24"/>
        </w:rPr>
        <w:t xml:space="preserve"> </w:t>
      </w:r>
      <w:r>
        <w:rPr>
          <w:sz w:val="24"/>
        </w:rPr>
        <w:t>through</w:t>
      </w:r>
      <w:r>
        <w:rPr>
          <w:spacing w:val="-13"/>
          <w:sz w:val="24"/>
        </w:rPr>
        <w:t xml:space="preserve"> </w:t>
      </w:r>
      <w:r>
        <w:rPr>
          <w:sz w:val="24"/>
        </w:rPr>
        <w:t>sentiment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4C04E2D">
      <w:pPr>
        <w:pStyle w:val="8"/>
        <w:spacing w:before="5"/>
        <w:rPr>
          <w:sz w:val="26"/>
        </w:rPr>
      </w:pPr>
    </w:p>
    <w:p w14:paraId="78C06714">
      <w:pPr>
        <w:pStyle w:val="5"/>
        <w:numPr>
          <w:numId w:val="0"/>
        </w:numPr>
        <w:tabs>
          <w:tab w:val="left" w:pos="525"/>
        </w:tabs>
        <w:spacing w:before="0" w:after="0" w:line="240" w:lineRule="auto"/>
        <w:ind w:right="0" w:rightChars="0"/>
        <w:jc w:val="left"/>
      </w:pPr>
    </w:p>
    <w:p w14:paraId="53A958CD">
      <w:pPr>
        <w:pStyle w:val="5"/>
        <w:numPr>
          <w:numId w:val="0"/>
        </w:numPr>
        <w:tabs>
          <w:tab w:val="left" w:pos="525"/>
        </w:tabs>
        <w:spacing w:before="0" w:after="0" w:line="240" w:lineRule="auto"/>
        <w:ind w:right="0" w:rightChars="0"/>
        <w:jc w:val="left"/>
      </w:pPr>
    </w:p>
    <w:p w14:paraId="63F1030B">
      <w:pPr>
        <w:pStyle w:val="5"/>
        <w:numPr>
          <w:numId w:val="0"/>
        </w:numPr>
        <w:tabs>
          <w:tab w:val="left" w:pos="525"/>
        </w:tabs>
        <w:spacing w:before="0" w:after="0" w:line="240" w:lineRule="auto"/>
        <w:ind w:right="0" w:rightChars="0"/>
        <w:jc w:val="left"/>
      </w:pPr>
    </w:p>
    <w:p w14:paraId="54E32408">
      <w:pPr>
        <w:pStyle w:val="5"/>
        <w:numPr>
          <w:ilvl w:val="1"/>
          <w:numId w:val="1"/>
        </w:numPr>
        <w:tabs>
          <w:tab w:val="left" w:pos="525"/>
        </w:tabs>
        <w:spacing w:before="0" w:after="0" w:line="240" w:lineRule="auto"/>
        <w:ind w:left="524" w:right="0" w:hanging="406"/>
        <w:jc w:val="left"/>
      </w:pPr>
      <w:r>
        <w:t>Technical</w:t>
      </w:r>
      <w:r>
        <w:rPr>
          <w:spacing w:val="4"/>
        </w:rPr>
        <w:t xml:space="preserve"> </w:t>
      </w:r>
      <w:r>
        <w:t>Architecture:</w:t>
      </w:r>
    </w:p>
    <w:p w14:paraId="1F4E6FE5">
      <w:pPr>
        <w:pStyle w:val="8"/>
        <w:spacing w:before="9"/>
        <w:rPr>
          <w:b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1172845</wp:posOffset>
            </wp:positionH>
            <wp:positionV relativeFrom="paragraph">
              <wp:posOffset>1096010</wp:posOffset>
            </wp:positionV>
            <wp:extent cx="2903855" cy="4513580"/>
            <wp:effectExtent l="0" t="0" r="6985" b="1270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3CD53">
      <w:pPr>
        <w:pStyle w:val="8"/>
        <w:rPr>
          <w:b/>
          <w:sz w:val="28"/>
        </w:rPr>
      </w:pPr>
    </w:p>
    <w:p w14:paraId="56832575">
      <w:pPr>
        <w:pStyle w:val="8"/>
        <w:rPr>
          <w:b/>
          <w:sz w:val="38"/>
        </w:rPr>
      </w:pPr>
    </w:p>
    <w:p w14:paraId="2A87F0AC">
      <w:pPr>
        <w:pStyle w:val="8"/>
        <w:spacing w:before="1"/>
        <w:ind w:right="249"/>
        <w:jc w:val="right"/>
      </w:pPr>
      <w:r>
        <w:rPr>
          <w:w w:val="99"/>
        </w:rPr>
        <w:t>1</w:t>
      </w:r>
    </w:p>
    <w:p w14:paraId="4B10A127">
      <w:pPr>
        <w:spacing w:after="0"/>
        <w:jc w:val="right"/>
        <w:sectPr>
          <w:type w:val="continuous"/>
          <w:pgSz w:w="11900" w:h="16840"/>
          <w:pgMar w:top="400" w:right="120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 w14:paraId="15090F3F">
      <w:pPr>
        <w:pStyle w:val="8"/>
        <w:spacing w:before="4"/>
        <w:rPr>
          <w:sz w:val="16"/>
        </w:rPr>
      </w:pPr>
      <w:r>
        <w:pict>
          <v:rect id="_x0000_s1028" o:spid="_x0000_s1028" o:spt="1" style="position:absolute;left:0pt;margin-left:58.8pt;margin-top:22.85pt;height:795.05pt;width:477.3pt;mso-position-horizontal-relative:page;mso-position-vertical-relative:page;z-index:-251652096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16643AEE"/>
              </w:txbxContent>
            </v:textbox>
          </v:rect>
        </w:pict>
      </w:r>
      <w:r>
        <w:pict>
          <v:rect id="_x0000_s1029" o:spid="_x0000_s1029" o:spt="1" style="position:absolute;left:0pt;margin-left:58.8pt;margin-top:22.85pt;height:795.05pt;width:477.3pt;mso-position-horizontal-relative:page;mso-position-vertical-relative:page;z-index:-251651072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7F9B870E"/>
                <w:p w14:paraId="78AF7748"/>
              </w:txbxContent>
            </v:textbox>
          </v:rect>
        </w:pict>
      </w:r>
    </w:p>
    <w:p w14:paraId="765CC5DC">
      <w:pPr>
        <w:pStyle w:val="2"/>
      </w:pP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0B2720E4">
      <w:pPr>
        <w:pStyle w:val="8"/>
        <w:spacing w:before="9"/>
        <w:rPr>
          <w:sz w:val="47"/>
        </w:rPr>
      </w:pPr>
    </w:p>
    <w:p w14:paraId="2D82A84B">
      <w:pPr>
        <w:pStyle w:val="4"/>
        <w:numPr>
          <w:ilvl w:val="0"/>
          <w:numId w:val="1"/>
        </w:numPr>
        <w:tabs>
          <w:tab w:val="left" w:pos="432"/>
        </w:tabs>
        <w:spacing w:before="0" w:after="0" w:line="240" w:lineRule="auto"/>
        <w:ind w:left="431" w:right="0" w:hanging="313"/>
        <w:jc w:val="left"/>
      </w:pPr>
      <w:r>
        <w:t>Deﬁne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Understanding</w:t>
      </w:r>
    </w:p>
    <w:p w14:paraId="2F476FA6">
      <w:pPr>
        <w:pStyle w:val="8"/>
        <w:spacing w:before="2"/>
        <w:rPr>
          <w:b/>
          <w:sz w:val="30"/>
        </w:rPr>
      </w:pPr>
    </w:p>
    <w:p w14:paraId="04A2BA80">
      <w:pPr>
        <w:pStyle w:val="5"/>
        <w:numPr>
          <w:ilvl w:val="1"/>
          <w:numId w:val="1"/>
        </w:numPr>
        <w:tabs>
          <w:tab w:val="left" w:pos="525"/>
        </w:tabs>
        <w:spacing w:before="0" w:after="0" w:line="240" w:lineRule="auto"/>
        <w:ind w:left="524" w:right="0" w:hanging="406"/>
        <w:jc w:val="left"/>
      </w:pPr>
      <w:r>
        <w:t>Specify the Business Problem:</w:t>
      </w:r>
    </w:p>
    <w:p w14:paraId="4B3B1BBB">
      <w:pPr>
        <w:pStyle w:val="8"/>
        <w:spacing w:before="5"/>
        <w:rPr>
          <w:b/>
          <w:sz w:val="28"/>
        </w:rPr>
      </w:pPr>
    </w:p>
    <w:p w14:paraId="0BC24456">
      <w:pPr>
        <w:pStyle w:val="8"/>
        <w:spacing w:line="261" w:lineRule="auto"/>
        <w:ind w:left="119" w:right="712"/>
      </w:pPr>
      <w:r>
        <w:t>The</w:t>
      </w:r>
      <w:r>
        <w:rPr>
          <w:spacing w:val="-13"/>
        </w:rPr>
        <w:t xml:space="preserve"> </w:t>
      </w:r>
      <w:r>
        <w:t>airline</w:t>
      </w:r>
      <w:r>
        <w:rPr>
          <w:spacing w:val="-13"/>
        </w:rPr>
        <w:t xml:space="preserve"> </w:t>
      </w:r>
      <w:r>
        <w:t>industry</w:t>
      </w:r>
      <w:r>
        <w:rPr>
          <w:spacing w:val="-13"/>
        </w:rPr>
        <w:t xml:space="preserve"> </w:t>
      </w:r>
      <w:r>
        <w:t>faces</w:t>
      </w:r>
      <w:r>
        <w:rPr>
          <w:spacing w:val="-13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challenges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addressed</w:t>
      </w:r>
      <w:r>
        <w:rPr>
          <w:spacing w:val="-13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analysis:</w:t>
      </w:r>
    </w:p>
    <w:p w14:paraId="57293213">
      <w:pPr>
        <w:pStyle w:val="10"/>
        <w:numPr>
          <w:ilvl w:val="0"/>
          <w:numId w:val="2"/>
        </w:numPr>
        <w:tabs>
          <w:tab w:val="left" w:pos="827"/>
        </w:tabs>
        <w:spacing w:before="241" w:after="0" w:line="261" w:lineRule="auto"/>
        <w:ind w:left="838" w:right="597" w:hanging="360"/>
        <w:jc w:val="left"/>
        <w:rPr>
          <w:sz w:val="24"/>
        </w:rPr>
      </w:pPr>
      <w:r>
        <w:rPr>
          <w:b/>
          <w:sz w:val="24"/>
        </w:rPr>
        <w:t>Revenue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Airlines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maximize</w:t>
      </w:r>
      <w:r>
        <w:rPr>
          <w:spacing w:val="-13"/>
          <w:sz w:val="24"/>
        </w:rPr>
        <w:t xml:space="preserve"> </w:t>
      </w:r>
      <w:r>
        <w:rPr>
          <w:sz w:val="24"/>
        </w:rPr>
        <w:t>proﬁtability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7"/>
          <w:sz w:val="24"/>
        </w:rPr>
        <w:t xml:space="preserve"> </w:t>
      </w:r>
      <w:r>
        <w:rPr>
          <w:sz w:val="24"/>
        </w:rPr>
        <w:t>optimal</w:t>
      </w:r>
      <w:r>
        <w:rPr>
          <w:spacing w:val="-4"/>
          <w:sz w:val="24"/>
        </w:rPr>
        <w:t xml:space="preserve"> </w:t>
      </w:r>
      <w:r>
        <w:rPr>
          <w:sz w:val="24"/>
        </w:rPr>
        <w:t>pricing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trends.</w:t>
      </w:r>
    </w:p>
    <w:p w14:paraId="64CB5025">
      <w:pPr>
        <w:pStyle w:val="10"/>
        <w:numPr>
          <w:ilvl w:val="0"/>
          <w:numId w:val="2"/>
        </w:numPr>
        <w:tabs>
          <w:tab w:val="left" w:pos="827"/>
        </w:tabs>
        <w:spacing w:before="2" w:after="0" w:line="261" w:lineRule="auto"/>
        <w:ind w:left="838" w:right="1184" w:hanging="360"/>
        <w:jc w:val="left"/>
        <w:rPr>
          <w:sz w:val="24"/>
        </w:rPr>
      </w:pPr>
      <w:r>
        <w:rPr>
          <w:b/>
          <w:sz w:val="24"/>
        </w:rPr>
        <w:t>Operational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Eﬃciency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Airports</w:t>
      </w:r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1"/>
          <w:sz w:val="24"/>
        </w:rPr>
        <w:t xml:space="preserve"> </w:t>
      </w:r>
      <w:r>
        <w:rPr>
          <w:sz w:val="24"/>
        </w:rPr>
        <w:t>streamline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handle</w:t>
      </w:r>
      <w:r>
        <w:rPr>
          <w:spacing w:val="-57"/>
          <w:sz w:val="24"/>
        </w:rPr>
        <w:t xml:space="preserve"> </w:t>
      </w:r>
      <w:r>
        <w:rPr>
          <w:sz w:val="24"/>
        </w:rPr>
        <w:t>passenger</w:t>
      </w:r>
      <w:r>
        <w:rPr>
          <w:spacing w:val="-4"/>
          <w:sz w:val="24"/>
        </w:rPr>
        <w:t xml:space="preserve"> </w:t>
      </w:r>
      <w:r>
        <w:rPr>
          <w:sz w:val="24"/>
        </w:rPr>
        <w:t>ﬂows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luggage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effectively.</w:t>
      </w:r>
    </w:p>
    <w:p w14:paraId="1653F5A5">
      <w:pPr>
        <w:pStyle w:val="10"/>
        <w:numPr>
          <w:ilvl w:val="0"/>
          <w:numId w:val="2"/>
        </w:numPr>
        <w:tabs>
          <w:tab w:val="left" w:pos="827"/>
        </w:tabs>
        <w:spacing w:before="1" w:after="0" w:line="261" w:lineRule="auto"/>
        <w:ind w:left="838" w:right="626" w:hanging="360"/>
        <w:jc w:val="left"/>
        <w:rPr>
          <w:sz w:val="24"/>
        </w:rPr>
      </w:pPr>
      <w:r>
        <w:rPr>
          <w:b/>
          <w:sz w:val="24"/>
        </w:rPr>
        <w:t>Customer Experience</w:t>
      </w:r>
      <w:r>
        <w:rPr>
          <w:sz w:val="24"/>
        </w:rPr>
        <w:t>: Airlines aim to enhance customer satisfaction and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loyalty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addressing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quality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issues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personalizing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experiences.</w:t>
      </w:r>
    </w:p>
    <w:p w14:paraId="7A40908D">
      <w:pPr>
        <w:pStyle w:val="8"/>
        <w:spacing w:before="7"/>
        <w:rPr>
          <w:sz w:val="27"/>
        </w:rPr>
      </w:pPr>
    </w:p>
    <w:p w14:paraId="78459591">
      <w:pPr>
        <w:pStyle w:val="5"/>
        <w:numPr>
          <w:ilvl w:val="1"/>
          <w:numId w:val="1"/>
        </w:numPr>
        <w:tabs>
          <w:tab w:val="left" w:pos="525"/>
        </w:tabs>
        <w:spacing w:before="1" w:after="0" w:line="240" w:lineRule="auto"/>
        <w:ind w:left="524" w:right="0" w:hanging="406"/>
        <w:jc w:val="left"/>
      </w:pPr>
      <w:r>
        <w:t>Business</w:t>
      </w:r>
      <w:r>
        <w:rPr>
          <w:spacing w:val="3"/>
        </w:rPr>
        <w:t xml:space="preserve"> </w:t>
      </w:r>
      <w:r>
        <w:t>Requirements:</w:t>
      </w:r>
    </w:p>
    <w:p w14:paraId="013433F3">
      <w:pPr>
        <w:pStyle w:val="8"/>
        <w:spacing w:before="5"/>
        <w:rPr>
          <w:b/>
          <w:sz w:val="28"/>
        </w:rPr>
      </w:pPr>
    </w:p>
    <w:p w14:paraId="7A178A53">
      <w:pPr>
        <w:pStyle w:val="8"/>
        <w:ind w:left="119"/>
      </w:pPr>
      <w:r>
        <w:t>To</w:t>
      </w:r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problems,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identiﬁed:</w:t>
      </w:r>
    </w:p>
    <w:p w14:paraId="31AAFC13">
      <w:pPr>
        <w:pStyle w:val="8"/>
        <w:spacing w:before="2"/>
        <w:rPr>
          <w:sz w:val="22"/>
        </w:rPr>
      </w:pPr>
    </w:p>
    <w:p w14:paraId="286B1E44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0" w:after="0" w:line="240" w:lineRule="auto"/>
        <w:ind w:left="833" w:right="0" w:hanging="355"/>
        <w:jc w:val="left"/>
        <w:rPr>
          <w:sz w:val="24"/>
        </w:rPr>
      </w:pPr>
      <w:r>
        <w:rPr>
          <w:sz w:val="24"/>
        </w:rPr>
        <w:t>Detailed</w:t>
      </w:r>
      <w:r>
        <w:rPr>
          <w:spacing w:val="-12"/>
          <w:sz w:val="24"/>
        </w:rPr>
        <w:t xml:space="preserve"> </w:t>
      </w:r>
      <w:r>
        <w:rPr>
          <w:sz w:val="24"/>
        </w:rPr>
        <w:t>analysis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ticket</w:t>
      </w:r>
      <w:r>
        <w:rPr>
          <w:spacing w:val="-12"/>
          <w:sz w:val="24"/>
        </w:rPr>
        <w:t xml:space="preserve"> </w:t>
      </w:r>
      <w:r>
        <w:rPr>
          <w:sz w:val="24"/>
        </w:rPr>
        <w:t>sales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identify</w:t>
      </w:r>
      <w:r>
        <w:rPr>
          <w:spacing w:val="-12"/>
          <w:sz w:val="24"/>
        </w:rPr>
        <w:t xml:space="preserve"> </w:t>
      </w:r>
      <w:r>
        <w:rPr>
          <w:sz w:val="24"/>
        </w:rPr>
        <w:t>revenue</w:t>
      </w:r>
      <w:r>
        <w:rPr>
          <w:spacing w:val="-11"/>
          <w:sz w:val="24"/>
        </w:rPr>
        <w:t xml:space="preserve"> </w:t>
      </w:r>
      <w:r>
        <w:rPr>
          <w:sz w:val="24"/>
        </w:rPr>
        <w:t>opportunities.</w:t>
      </w:r>
    </w:p>
    <w:p w14:paraId="14FD2560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27" w:after="0" w:line="261" w:lineRule="auto"/>
        <w:ind w:left="838" w:right="479" w:hanging="360"/>
        <w:jc w:val="left"/>
        <w:rPr>
          <w:sz w:val="24"/>
        </w:rPr>
      </w:pPr>
      <w:r>
        <w:rPr>
          <w:sz w:val="24"/>
        </w:rPr>
        <w:t>Assessment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ﬂight</w:t>
      </w:r>
      <w:r>
        <w:rPr>
          <w:spacing w:val="-12"/>
          <w:sz w:val="24"/>
        </w:rPr>
        <w:t xml:space="preserve"> </w:t>
      </w:r>
      <w:r>
        <w:rPr>
          <w:sz w:val="24"/>
        </w:rPr>
        <w:t>schedules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passenger</w:t>
      </w:r>
      <w:r>
        <w:rPr>
          <w:spacing w:val="-12"/>
          <w:sz w:val="24"/>
        </w:rPr>
        <w:t xml:space="preserve"> </w:t>
      </w:r>
      <w:r>
        <w:rPr>
          <w:sz w:val="24"/>
        </w:rPr>
        <w:t>ﬂows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improve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56"/>
          <w:sz w:val="24"/>
        </w:rPr>
        <w:t xml:space="preserve"> </w:t>
      </w:r>
      <w:r>
        <w:rPr>
          <w:sz w:val="24"/>
        </w:rPr>
        <w:t>eﬃciency.</w:t>
      </w:r>
    </w:p>
    <w:p w14:paraId="65CF9DB1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2" w:after="0" w:line="261" w:lineRule="auto"/>
        <w:ind w:left="838" w:right="853" w:hanging="360"/>
        <w:jc w:val="left"/>
        <w:rPr>
          <w:sz w:val="24"/>
        </w:rPr>
      </w:pPr>
      <w:r>
        <w:rPr>
          <w:sz w:val="24"/>
        </w:rPr>
        <w:t>Sentiment</w:t>
      </w:r>
      <w:r>
        <w:rPr>
          <w:spacing w:val="-12"/>
          <w:sz w:val="24"/>
        </w:rPr>
        <w:t xml:space="preserve"> </w:t>
      </w:r>
      <w:r>
        <w:rPr>
          <w:sz w:val="24"/>
        </w:rPr>
        <w:t>analysis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feedback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enhance</w:t>
      </w:r>
      <w:r>
        <w:rPr>
          <w:spacing w:val="-12"/>
          <w:sz w:val="24"/>
        </w:rPr>
        <w:t xml:space="preserve"> </w:t>
      </w:r>
      <w:r>
        <w:rPr>
          <w:sz w:val="24"/>
        </w:rPr>
        <w:t>service</w:t>
      </w:r>
      <w:r>
        <w:rPr>
          <w:spacing w:val="-12"/>
          <w:sz w:val="24"/>
        </w:rPr>
        <w:t xml:space="preserve"> </w:t>
      </w:r>
      <w:r>
        <w:rPr>
          <w:sz w:val="24"/>
        </w:rPr>
        <w:t>quality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experience.</w:t>
      </w:r>
    </w:p>
    <w:p w14:paraId="57456152">
      <w:pPr>
        <w:pStyle w:val="10"/>
        <w:widowControl w:val="0"/>
        <w:numPr>
          <w:numId w:val="0"/>
        </w:numPr>
        <w:tabs>
          <w:tab w:val="left" w:pos="833"/>
          <w:tab w:val="left" w:pos="834"/>
        </w:tabs>
        <w:autoSpaceDE w:val="0"/>
        <w:autoSpaceDN w:val="0"/>
        <w:spacing w:before="2" w:after="0" w:line="261" w:lineRule="auto"/>
        <w:ind w:right="853" w:rightChars="0"/>
        <w:jc w:val="left"/>
        <w:rPr>
          <w:sz w:val="24"/>
        </w:rPr>
      </w:pPr>
    </w:p>
    <w:p w14:paraId="53AB21E1">
      <w:pPr>
        <w:pStyle w:val="10"/>
        <w:widowControl w:val="0"/>
        <w:numPr>
          <w:numId w:val="0"/>
        </w:numPr>
        <w:tabs>
          <w:tab w:val="left" w:pos="833"/>
          <w:tab w:val="left" w:pos="834"/>
        </w:tabs>
        <w:autoSpaceDE w:val="0"/>
        <w:autoSpaceDN w:val="0"/>
        <w:spacing w:before="2" w:after="0" w:line="261" w:lineRule="auto"/>
        <w:ind w:right="853" w:rightChars="0"/>
        <w:jc w:val="left"/>
        <w:rPr>
          <w:sz w:val="24"/>
        </w:rPr>
      </w:pPr>
    </w:p>
    <w:p w14:paraId="759B8959">
      <w:pPr>
        <w:pStyle w:val="8"/>
        <w:spacing w:before="10"/>
        <w:rPr>
          <w:sz w:val="38"/>
        </w:rPr>
      </w:pPr>
    </w:p>
    <w:p w14:paraId="37F66947">
      <w:pPr>
        <w:pStyle w:val="5"/>
        <w:numPr>
          <w:ilvl w:val="1"/>
          <w:numId w:val="1"/>
        </w:numPr>
        <w:tabs>
          <w:tab w:val="left" w:pos="525"/>
        </w:tabs>
        <w:spacing w:before="0" w:after="0" w:line="240" w:lineRule="auto"/>
        <w:ind w:left="524" w:right="0" w:hanging="406"/>
        <w:jc w:val="left"/>
      </w:pPr>
      <w:r>
        <w:t>Literature</w:t>
      </w:r>
      <w:r>
        <w:rPr>
          <w:spacing w:val="-4"/>
        </w:rPr>
        <w:t xml:space="preserve"> </w:t>
      </w:r>
      <w:r>
        <w:t>Survey:</w:t>
      </w:r>
    </w:p>
    <w:p w14:paraId="077A31D7">
      <w:pPr>
        <w:pStyle w:val="8"/>
        <w:spacing w:before="2"/>
        <w:rPr>
          <w:b/>
          <w:sz w:val="22"/>
        </w:rPr>
      </w:pPr>
    </w:p>
    <w:p w14:paraId="4DE8CA33">
      <w:pPr>
        <w:pStyle w:val="8"/>
        <w:spacing w:line="261" w:lineRule="auto"/>
        <w:ind w:left="119" w:right="281"/>
      </w:pPr>
      <w:r>
        <w:t>A review of existing literature highlights the importance of data analytics in the</w:t>
      </w:r>
      <w:r>
        <w:rPr>
          <w:spacing w:val="1"/>
        </w:rPr>
        <w:t xml:space="preserve"> </w:t>
      </w:r>
      <w:r>
        <w:rPr>
          <w:w w:val="95"/>
        </w:rPr>
        <w:t>airline</w:t>
      </w:r>
      <w:r>
        <w:rPr>
          <w:spacing w:val="16"/>
          <w:w w:val="95"/>
        </w:rPr>
        <w:t xml:space="preserve"> </w:t>
      </w:r>
      <w:r>
        <w:rPr>
          <w:w w:val="95"/>
        </w:rPr>
        <w:t>industry.</w:t>
      </w:r>
      <w:r>
        <w:rPr>
          <w:spacing w:val="16"/>
          <w:w w:val="95"/>
        </w:rPr>
        <w:t xml:space="preserve"> </w:t>
      </w:r>
      <w:r>
        <w:rPr>
          <w:w w:val="95"/>
        </w:rPr>
        <w:t>Previous</w:t>
      </w:r>
      <w:r>
        <w:rPr>
          <w:spacing w:val="16"/>
          <w:w w:val="95"/>
        </w:rPr>
        <w:t xml:space="preserve"> </w:t>
      </w:r>
      <w:r>
        <w:rPr>
          <w:w w:val="95"/>
        </w:rPr>
        <w:t>studies</w:t>
      </w:r>
      <w:r>
        <w:rPr>
          <w:spacing w:val="16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shown</w:t>
      </w:r>
      <w:r>
        <w:rPr>
          <w:spacing w:val="16"/>
          <w:w w:val="95"/>
        </w:rPr>
        <w:t xml:space="preserve"> </w:t>
      </w:r>
      <w:r>
        <w:rPr>
          <w:w w:val="95"/>
        </w:rPr>
        <w:t>how</w:t>
      </w:r>
      <w:r>
        <w:rPr>
          <w:spacing w:val="16"/>
          <w:w w:val="95"/>
        </w:rPr>
        <w:t xml:space="preserve"> </w:t>
      </w:r>
      <w:r>
        <w:rPr>
          <w:w w:val="95"/>
        </w:rPr>
        <w:t>data-driven</w:t>
      </w:r>
      <w:r>
        <w:rPr>
          <w:spacing w:val="16"/>
          <w:w w:val="95"/>
        </w:rPr>
        <w:t xml:space="preserve"> </w:t>
      </w:r>
      <w:r>
        <w:rPr>
          <w:w w:val="95"/>
        </w:rPr>
        <w:t>decision-making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spacing w:val="-1"/>
        </w:rPr>
        <w:t>lead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signiﬁcant</w:t>
      </w:r>
      <w:r>
        <w:rPr>
          <w:spacing w:val="-13"/>
        </w:rPr>
        <w:t xml:space="preserve"> </w:t>
      </w:r>
      <w:r>
        <w:rPr>
          <w:spacing w:val="-1"/>
        </w:rPr>
        <w:t>improvements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revenue</w:t>
      </w:r>
      <w:r>
        <w:rPr>
          <w:spacing w:val="-13"/>
        </w:rPr>
        <w:t xml:space="preserve"> </w:t>
      </w:r>
      <w:r>
        <w:t>management,</w:t>
      </w:r>
      <w:r>
        <w:rPr>
          <w:spacing w:val="-14"/>
        </w:rPr>
        <w:t xml:space="preserve"> </w:t>
      </w:r>
      <w:r>
        <w:t>operational</w:t>
      </w:r>
      <w:r>
        <w:rPr>
          <w:spacing w:val="-13"/>
        </w:rPr>
        <w:t xml:space="preserve"> </w:t>
      </w:r>
      <w:r>
        <w:t>eﬃciency,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satisfaction.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studies:</w:t>
      </w:r>
    </w:p>
    <w:p w14:paraId="4E3778E6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243" w:after="0" w:line="261" w:lineRule="auto"/>
        <w:ind w:left="838" w:right="265" w:hanging="360"/>
        <w:jc w:val="left"/>
        <w:rPr>
          <w:sz w:val="24"/>
        </w:rPr>
      </w:pPr>
      <w:r>
        <w:rPr>
          <w:b/>
          <w:sz w:val="24"/>
        </w:rPr>
        <w:t>"Airline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Analytics: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Overview"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(Journal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Management)</w:t>
      </w:r>
      <w:r>
        <w:rPr>
          <w:sz w:val="24"/>
        </w:rPr>
        <w:t>:</w:t>
      </w:r>
      <w:r>
        <w:rPr>
          <w:spacing w:val="-56"/>
          <w:sz w:val="24"/>
        </w:rPr>
        <w:t xml:space="preserve"> </w:t>
      </w:r>
      <w:r>
        <w:rPr>
          <w:sz w:val="24"/>
        </w:rPr>
        <w:t>This study provides a comprehensive overview of how airlines use data</w:t>
      </w:r>
      <w:r>
        <w:rPr>
          <w:spacing w:val="1"/>
          <w:sz w:val="24"/>
        </w:rPr>
        <w:t xml:space="preserve"> </w:t>
      </w:r>
      <w:r>
        <w:rPr>
          <w:sz w:val="24"/>
        </w:rPr>
        <w:t>analytics to improve various aspects of their operations. It discusses the role</w:t>
      </w:r>
      <w:r>
        <w:rPr>
          <w:spacing w:val="-58"/>
          <w:sz w:val="24"/>
        </w:rPr>
        <w:t xml:space="preserve"> </w:t>
      </w:r>
      <w:r>
        <w:rPr>
          <w:sz w:val="24"/>
        </w:rPr>
        <w:t>of data in optimizing ﬂight schedules, enhancing customer experience, and</w:t>
      </w:r>
      <w:r>
        <w:rPr>
          <w:spacing w:val="1"/>
          <w:sz w:val="24"/>
        </w:rPr>
        <w:t xml:space="preserve"> </w:t>
      </w:r>
      <w:r>
        <w:rPr>
          <w:sz w:val="24"/>
        </w:rPr>
        <w:t>managing revenue. The ﬁndings emphasize that airlines leveraging data</w:t>
      </w:r>
      <w:r>
        <w:rPr>
          <w:spacing w:val="1"/>
          <w:sz w:val="24"/>
        </w:rPr>
        <w:t xml:space="preserve"> </w:t>
      </w:r>
      <w:r>
        <w:rPr>
          <w:sz w:val="24"/>
        </w:rPr>
        <w:t>analytics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signiﬁcant</w:t>
      </w:r>
      <w:r>
        <w:rPr>
          <w:spacing w:val="-3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advantages.</w:t>
      </w:r>
    </w:p>
    <w:p w14:paraId="61A37B69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5" w:after="0" w:line="261" w:lineRule="auto"/>
        <w:ind w:left="838" w:right="270" w:hanging="360"/>
        <w:jc w:val="left"/>
        <w:rPr>
          <w:sz w:val="24"/>
        </w:rPr>
      </w:pPr>
      <w:r>
        <w:rPr>
          <w:b/>
          <w:sz w:val="24"/>
        </w:rPr>
        <w:t>"Predictive Analytics in Airline Operations: A Case Study" (Journal of Airline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Airport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Management)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article</w:t>
      </w:r>
      <w:r>
        <w:rPr>
          <w:spacing w:val="-7"/>
          <w:sz w:val="24"/>
        </w:rPr>
        <w:t xml:space="preserve"> </w:t>
      </w:r>
      <w:r>
        <w:rPr>
          <w:sz w:val="24"/>
        </w:rPr>
        <w:t>explores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predictive</w:t>
      </w:r>
      <w:r>
        <w:rPr>
          <w:spacing w:val="-6"/>
          <w:sz w:val="24"/>
        </w:rPr>
        <w:t xml:space="preserve"> </w:t>
      </w:r>
      <w:r>
        <w:rPr>
          <w:sz w:val="24"/>
        </w:rPr>
        <w:t>analytics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airline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highlights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airlines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</w:p>
    <w:p w14:paraId="3DA54339">
      <w:pPr>
        <w:pStyle w:val="8"/>
        <w:spacing w:before="2" w:line="261" w:lineRule="auto"/>
        <w:ind w:left="838" w:right="440"/>
      </w:pPr>
      <w:r>
        <w:t>forecast</w:t>
      </w:r>
      <w:r>
        <w:rPr>
          <w:spacing w:val="-12"/>
        </w:rPr>
        <w:t xml:space="preserve"> </w:t>
      </w:r>
      <w:r>
        <w:t>demand,</w:t>
      </w:r>
      <w:r>
        <w:rPr>
          <w:spacing w:val="-12"/>
        </w:rPr>
        <w:t xml:space="preserve"> </w:t>
      </w:r>
      <w:r>
        <w:t>predict</w:t>
      </w:r>
      <w:r>
        <w:rPr>
          <w:spacing w:val="-12"/>
        </w:rPr>
        <w:t xml:space="preserve"> </w:t>
      </w:r>
      <w:r>
        <w:t>maintenance</w:t>
      </w:r>
      <w:r>
        <w:rPr>
          <w:spacing w:val="-11"/>
        </w:rPr>
        <w:t xml:space="preserve"> </w:t>
      </w:r>
      <w:r>
        <w:t>needs,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crew</w:t>
      </w:r>
      <w:r>
        <w:rPr>
          <w:spacing w:val="-11"/>
        </w:rPr>
        <w:t xml:space="preserve"> </w:t>
      </w:r>
      <w:r>
        <w:t>scheduling.</w:t>
      </w:r>
      <w:r>
        <w:rPr>
          <w:spacing w:val="-57"/>
        </w:rPr>
        <w:t xml:space="preserve"> </w:t>
      </w:r>
      <w:r>
        <w:t>The study demonstrates that predictive analytics can lead to more eﬃcient</w:t>
      </w:r>
      <w:r>
        <w:rPr>
          <w:spacing w:val="-57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savings.</w:t>
      </w:r>
    </w:p>
    <w:p w14:paraId="1851F16A">
      <w:pPr>
        <w:pStyle w:val="8"/>
        <w:spacing w:before="8"/>
        <w:rPr>
          <w:sz w:val="37"/>
        </w:rPr>
      </w:pPr>
    </w:p>
    <w:p w14:paraId="565657C2">
      <w:pPr>
        <w:pStyle w:val="8"/>
        <w:ind w:right="249"/>
        <w:jc w:val="right"/>
      </w:pPr>
      <w:r>
        <w:rPr>
          <w:w w:val="99"/>
        </w:rPr>
        <w:t>2</w:t>
      </w:r>
    </w:p>
    <w:p w14:paraId="4FFECCFE">
      <w:pPr>
        <w:spacing w:after="0"/>
        <w:jc w:val="right"/>
        <w:sectPr>
          <w:pgSz w:w="11900" w:h="16840"/>
          <w:pgMar w:top="400" w:right="120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 w14:paraId="708ACDBE">
      <w:pPr>
        <w:pStyle w:val="8"/>
        <w:spacing w:before="4"/>
        <w:rPr>
          <w:sz w:val="16"/>
        </w:rPr>
      </w:pPr>
      <w:r>
        <w:pict>
          <v:rect id="_x0000_s1030" o:spid="_x0000_s1030" o:spt="1" style="position:absolute;left:0pt;margin-left:58.8pt;margin-top:22.85pt;height:795.05pt;width:477.3pt;mso-position-horizontal-relative:page;mso-position-vertical-relative:page;z-index:-251651072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62C6F730"/>
              </w:txbxContent>
            </v:textbox>
          </v:rect>
        </w:pict>
      </w:r>
      <w:r>
        <w:pict>
          <v:rect id="_x0000_s1031" o:spid="_x0000_s1031" o:spt="1" style="position:absolute;left:0pt;margin-left:58.8pt;margin-top:22.85pt;height:795.05pt;width:477.3pt;mso-position-horizontal-relative:page;mso-position-vertical-relative:page;z-index:-251650048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0DDEAF39"/>
                <w:p w14:paraId="2F032E0E"/>
                <w:p w14:paraId="1DCA9E95"/>
              </w:txbxContent>
            </v:textbox>
          </v:rect>
        </w:pict>
      </w:r>
    </w:p>
    <w:p w14:paraId="72085F5E">
      <w:pPr>
        <w:pStyle w:val="2"/>
      </w:pP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53425244">
      <w:pPr>
        <w:pStyle w:val="10"/>
        <w:numPr>
          <w:ilvl w:val="2"/>
          <w:numId w:val="1"/>
        </w:numPr>
        <w:tabs>
          <w:tab w:val="left" w:pos="833"/>
          <w:tab w:val="left" w:pos="834"/>
        </w:tabs>
        <w:spacing w:before="297" w:after="0" w:line="261" w:lineRule="auto"/>
        <w:ind w:left="838" w:right="625" w:hanging="360"/>
        <w:jc w:val="left"/>
        <w:rPr>
          <w:sz w:val="24"/>
        </w:rPr>
      </w:pPr>
      <w:r>
        <w:rPr>
          <w:b/>
          <w:sz w:val="24"/>
        </w:rPr>
        <w:t>"Improving Airline Customer Loyalty Through Data Analysis" (Journal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Travel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Research)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8"/>
          <w:sz w:val="24"/>
        </w:rPr>
        <w:t xml:space="preserve"> </w:t>
      </w:r>
      <w:r>
        <w:rPr>
          <w:sz w:val="24"/>
        </w:rPr>
        <w:t>focuses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airlines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56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enhance</w:t>
      </w:r>
      <w:r>
        <w:rPr>
          <w:spacing w:val="-14"/>
          <w:sz w:val="24"/>
        </w:rPr>
        <w:t xml:space="preserve"> </w:t>
      </w:r>
      <w:r>
        <w:rPr>
          <w:sz w:val="24"/>
        </w:rPr>
        <w:t>loyalty</w:t>
      </w:r>
      <w:r>
        <w:rPr>
          <w:spacing w:val="-15"/>
          <w:sz w:val="24"/>
        </w:rPr>
        <w:t xml:space="preserve"> </w:t>
      </w:r>
      <w:r>
        <w:rPr>
          <w:sz w:val="24"/>
        </w:rPr>
        <w:t>programs.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analyzing</w:t>
      </w:r>
      <w:r>
        <w:rPr>
          <w:spacing w:val="-14"/>
          <w:sz w:val="24"/>
        </w:rPr>
        <w:t xml:space="preserve"> </w:t>
      </w:r>
      <w:r>
        <w:rPr>
          <w:sz w:val="24"/>
        </w:rPr>
        <w:t>customer</w:t>
      </w:r>
      <w:r>
        <w:rPr>
          <w:spacing w:val="-15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travel patterns, airlines can tailor their loyalty programs to better meet</w:t>
      </w:r>
      <w:r>
        <w:rPr>
          <w:spacing w:val="1"/>
          <w:sz w:val="24"/>
        </w:rPr>
        <w:t xml:space="preserve"> </w:t>
      </w:r>
      <w:r>
        <w:rPr>
          <w:sz w:val="24"/>
        </w:rPr>
        <w:t>customer needs. The study shows that data-driven loyalty programs can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retention.</w:t>
      </w:r>
    </w:p>
    <w:p w14:paraId="20DCA8CF">
      <w:pPr>
        <w:pStyle w:val="5"/>
        <w:numPr>
          <w:ilvl w:val="2"/>
          <w:numId w:val="1"/>
        </w:numPr>
        <w:tabs>
          <w:tab w:val="left" w:pos="833"/>
          <w:tab w:val="left" w:pos="834"/>
        </w:tabs>
        <w:spacing w:before="4" w:after="0" w:line="240" w:lineRule="auto"/>
        <w:ind w:left="833" w:right="0" w:hanging="355"/>
        <w:jc w:val="left"/>
      </w:pPr>
      <w:r>
        <w:t>"Revenue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Airlines:</w:t>
      </w:r>
      <w:r>
        <w:rPr>
          <w:spacing w:val="-5"/>
        </w:rPr>
        <w:t xml:space="preserve"> </w:t>
      </w:r>
      <w:r>
        <w:t>Data-Driven</w:t>
      </w:r>
      <w:r>
        <w:rPr>
          <w:spacing w:val="-5"/>
        </w:rPr>
        <w:t xml:space="preserve"> </w:t>
      </w:r>
      <w:r>
        <w:t>Approaches"</w:t>
      </w:r>
      <w:r>
        <w:rPr>
          <w:spacing w:val="-5"/>
        </w:rPr>
        <w:t xml:space="preserve"> </w:t>
      </w:r>
      <w:r>
        <w:t>(Annals</w:t>
      </w:r>
      <w:r>
        <w:rPr>
          <w:spacing w:val="-5"/>
        </w:rPr>
        <w:t xml:space="preserve"> </w:t>
      </w:r>
      <w:r>
        <w:t>of</w:t>
      </w:r>
    </w:p>
    <w:p w14:paraId="70EC0F12">
      <w:pPr>
        <w:pStyle w:val="8"/>
        <w:spacing w:before="27" w:line="261" w:lineRule="auto"/>
        <w:ind w:left="838" w:right="233"/>
      </w:pPr>
      <w:r>
        <w:rPr>
          <w:b/>
        </w:rPr>
        <w:t>Operations Research)</w:t>
      </w:r>
      <w:r>
        <w:t>: This paper discusses various data-driven approaches</w:t>
      </w:r>
      <w:r>
        <w:rPr>
          <w:spacing w:val="1"/>
        </w:rPr>
        <w:t xml:space="preserve"> </w:t>
      </w:r>
      <w:r>
        <w:t>to revenue management in the airline industry. It examines how airlines use</w:t>
      </w:r>
      <w:r>
        <w:rPr>
          <w:spacing w:val="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dynamic</w:t>
      </w:r>
      <w:r>
        <w:rPr>
          <w:spacing w:val="-12"/>
        </w:rPr>
        <w:t xml:space="preserve"> </w:t>
      </w:r>
      <w:r>
        <w:t>pricing,</w:t>
      </w:r>
      <w:r>
        <w:rPr>
          <w:spacing w:val="-1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seat</w:t>
      </w:r>
      <w:r>
        <w:rPr>
          <w:spacing w:val="-12"/>
        </w:rPr>
        <w:t xml:space="preserve"> </w:t>
      </w:r>
      <w:r>
        <w:t>inventory,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forecast</w:t>
      </w:r>
      <w:r>
        <w:rPr>
          <w:spacing w:val="-12"/>
        </w:rPr>
        <w:t xml:space="preserve"> </w:t>
      </w:r>
      <w:r>
        <w:t>demand.</w:t>
      </w:r>
      <w:r>
        <w:rPr>
          <w:spacing w:val="-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ﬁndings suggest that data-driven revenue management strategies can</w:t>
      </w:r>
      <w:r>
        <w:rPr>
          <w:spacing w:val="1"/>
        </w:rPr>
        <w:t xml:space="preserve"> </w:t>
      </w:r>
      <w:r>
        <w:t>signiﬁcantly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proﬁtability.</w:t>
      </w:r>
    </w:p>
    <w:p w14:paraId="0D485BE7">
      <w:pPr>
        <w:pStyle w:val="8"/>
        <w:spacing w:before="244"/>
        <w:ind w:left="119"/>
      </w:pPr>
      <w:r>
        <w:t>These</w:t>
      </w:r>
      <w:r>
        <w:rPr>
          <w:spacing w:val="-14"/>
        </w:rPr>
        <w:t xml:space="preserve"> </w:t>
      </w:r>
      <w:r>
        <w:t>studies</w:t>
      </w:r>
      <w:r>
        <w:rPr>
          <w:spacing w:val="-14"/>
        </w:rPr>
        <w:t xml:space="preserve"> </w:t>
      </w:r>
      <w:r>
        <w:t>collectively</w:t>
      </w:r>
      <w:r>
        <w:rPr>
          <w:spacing w:val="-14"/>
        </w:rPr>
        <w:t xml:space="preserve"> </w:t>
      </w:r>
      <w:r>
        <w:t>illustrate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transformative</w:t>
      </w:r>
      <w:r>
        <w:rPr>
          <w:spacing w:val="-14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analytics</w:t>
      </w:r>
      <w:r>
        <w:rPr>
          <w:spacing w:val="-14"/>
        </w:rPr>
        <w:t xml:space="preserve"> </w:t>
      </w:r>
      <w:r>
        <w:t>in</w:t>
      </w:r>
    </w:p>
    <w:p w14:paraId="7F8B219E">
      <w:pPr>
        <w:pStyle w:val="8"/>
        <w:spacing w:before="26" w:line="261" w:lineRule="auto"/>
        <w:ind w:left="119" w:right="244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airline</w:t>
      </w:r>
      <w:r>
        <w:rPr>
          <w:spacing w:val="-13"/>
        </w:rPr>
        <w:t xml:space="preserve"> </w:t>
      </w:r>
      <w:r>
        <w:rPr>
          <w:spacing w:val="-1"/>
        </w:rPr>
        <w:t>industry.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valuable</w:t>
      </w:r>
      <w:r>
        <w:rPr>
          <w:spacing w:val="-13"/>
        </w:rPr>
        <w:t xml:space="preserve"> </w:t>
      </w:r>
      <w:r>
        <w:t>insights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airlines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leverage</w:t>
      </w:r>
      <w:r>
        <w:rPr>
          <w:spacing w:val="-1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operations,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experience,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growth.</w:t>
      </w:r>
    </w:p>
    <w:p w14:paraId="3AF33B23">
      <w:pPr>
        <w:pStyle w:val="8"/>
        <w:spacing w:before="26" w:line="261" w:lineRule="auto"/>
        <w:ind w:left="119" w:right="244"/>
      </w:pPr>
    </w:p>
    <w:p w14:paraId="14BD3FA3">
      <w:pPr>
        <w:pStyle w:val="8"/>
        <w:spacing w:before="26" w:line="261" w:lineRule="auto"/>
        <w:ind w:left="119" w:right="244"/>
      </w:pPr>
    </w:p>
    <w:p w14:paraId="6D5C0840">
      <w:pPr>
        <w:pStyle w:val="8"/>
        <w:spacing w:before="26" w:line="261" w:lineRule="auto"/>
        <w:ind w:left="119" w:right="244"/>
      </w:pPr>
    </w:p>
    <w:p w14:paraId="6DB0EE84">
      <w:pPr>
        <w:pStyle w:val="8"/>
        <w:spacing w:before="26" w:line="261" w:lineRule="auto"/>
        <w:ind w:left="119" w:right="244"/>
      </w:pPr>
    </w:p>
    <w:p w14:paraId="59F906B7">
      <w:pPr>
        <w:pStyle w:val="8"/>
        <w:spacing w:before="26" w:line="261" w:lineRule="auto"/>
        <w:ind w:left="119" w:right="244"/>
      </w:pPr>
    </w:p>
    <w:p w14:paraId="3DE197D3">
      <w:pPr>
        <w:pStyle w:val="8"/>
        <w:spacing w:before="26" w:line="261" w:lineRule="auto"/>
        <w:ind w:left="119" w:right="244"/>
      </w:pPr>
    </w:p>
    <w:p w14:paraId="4C67720D">
      <w:pPr>
        <w:pStyle w:val="8"/>
        <w:spacing w:before="26" w:line="261" w:lineRule="auto"/>
        <w:ind w:left="119" w:right="244"/>
      </w:pPr>
    </w:p>
    <w:p w14:paraId="3481A707">
      <w:pPr>
        <w:pStyle w:val="8"/>
        <w:spacing w:before="26" w:line="261" w:lineRule="auto"/>
        <w:ind w:left="119" w:right="244"/>
      </w:pPr>
    </w:p>
    <w:p w14:paraId="68DDCF32">
      <w:pPr>
        <w:pStyle w:val="8"/>
        <w:spacing w:before="26" w:line="261" w:lineRule="auto"/>
        <w:ind w:left="119" w:right="244"/>
      </w:pPr>
    </w:p>
    <w:p w14:paraId="789A8601">
      <w:pPr>
        <w:pStyle w:val="8"/>
        <w:spacing w:before="2"/>
        <w:rPr>
          <w:sz w:val="23"/>
        </w:rPr>
      </w:pPr>
    </w:p>
    <w:p w14:paraId="4951653F">
      <w:pPr>
        <w:pStyle w:val="10"/>
        <w:numPr>
          <w:ilvl w:val="0"/>
          <w:numId w:val="3"/>
        </w:numPr>
        <w:tabs>
          <w:tab w:val="left" w:pos="432"/>
        </w:tabs>
        <w:spacing w:before="1" w:after="0" w:line="240" w:lineRule="auto"/>
        <w:ind w:left="431" w:right="0" w:hanging="313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</w:p>
    <w:p w14:paraId="21B2D2CF">
      <w:pPr>
        <w:pStyle w:val="8"/>
        <w:spacing w:before="1"/>
        <w:rPr>
          <w:b/>
          <w:sz w:val="30"/>
        </w:rPr>
      </w:pPr>
    </w:p>
    <w:p w14:paraId="7CCFE27F">
      <w:pPr>
        <w:pStyle w:val="5"/>
        <w:numPr>
          <w:ilvl w:val="1"/>
          <w:numId w:val="3"/>
        </w:numPr>
        <w:tabs>
          <w:tab w:val="left" w:pos="525"/>
        </w:tabs>
        <w:spacing w:before="0" w:after="0" w:line="240" w:lineRule="auto"/>
        <w:ind w:left="524" w:right="0" w:hanging="406"/>
        <w:jc w:val="left"/>
      </w:pPr>
      <w:r>
        <w:t>Collect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Dataset:</w:t>
      </w:r>
    </w:p>
    <w:p w14:paraId="1A23F5EE">
      <w:pPr>
        <w:pStyle w:val="8"/>
        <w:spacing w:before="5"/>
        <w:rPr>
          <w:b/>
          <w:sz w:val="28"/>
        </w:rPr>
      </w:pPr>
    </w:p>
    <w:p w14:paraId="6D11EEFB">
      <w:pPr>
        <w:pStyle w:val="8"/>
        <w:spacing w:line="261" w:lineRule="auto"/>
        <w:ind w:left="119" w:right="453"/>
      </w:pPr>
      <w:r>
        <w:t>The</w:t>
      </w:r>
      <w:r>
        <w:rPr>
          <w:spacing w:val="-11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sourced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Kaggle,</w:t>
      </w:r>
      <w:r>
        <w:rPr>
          <w:spacing w:val="-10"/>
        </w:rPr>
        <w:t xml:space="preserve"> </w:t>
      </w:r>
      <w:r>
        <w:t>speciﬁcally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"Airlines</w:t>
      </w:r>
      <w:r>
        <w:rPr>
          <w:spacing w:val="-1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dataset. This dataset includes detailed information on Airports and passengers</w:t>
      </w:r>
      <w:r>
        <w:rPr>
          <w:spacing w:val="1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states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Union</w:t>
      </w:r>
      <w:r>
        <w:rPr>
          <w:spacing w:val="-12"/>
        </w:rPr>
        <w:t xml:space="preserve"> </w:t>
      </w:r>
      <w:r>
        <w:t>Territories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India.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dataset</w:t>
      </w:r>
      <w:r>
        <w:rPr>
          <w:spacing w:val="-56"/>
        </w:rPr>
        <w:t xml:space="preserve"> </w:t>
      </w:r>
      <w:r>
        <w:t>include:</w:t>
      </w:r>
    </w:p>
    <w:p w14:paraId="4DF2BD2B">
      <w:pPr>
        <w:pStyle w:val="10"/>
        <w:numPr>
          <w:ilvl w:val="2"/>
          <w:numId w:val="3"/>
        </w:numPr>
        <w:tabs>
          <w:tab w:val="left" w:pos="827"/>
        </w:tabs>
        <w:spacing w:before="243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Passenger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7"/>
          <w:sz w:val="24"/>
        </w:rPr>
        <w:t xml:space="preserve"> </w:t>
      </w:r>
      <w:r>
        <w:rPr>
          <w:sz w:val="24"/>
        </w:rPr>
        <w:t>identiﬁer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passenger.</w:t>
      </w:r>
    </w:p>
    <w:p w14:paraId="7AD715B8">
      <w:pPr>
        <w:pStyle w:val="10"/>
        <w:numPr>
          <w:ilvl w:val="2"/>
          <w:numId w:val="3"/>
        </w:numPr>
        <w:tabs>
          <w:tab w:val="left" w:pos="827"/>
        </w:tabs>
        <w:spacing w:before="27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ﬁrst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passenger.</w:t>
      </w:r>
    </w:p>
    <w:p w14:paraId="6BC52AD0">
      <w:pPr>
        <w:pStyle w:val="10"/>
        <w:numPr>
          <w:ilvl w:val="2"/>
          <w:numId w:val="3"/>
        </w:numPr>
        <w:tabs>
          <w:tab w:val="left" w:pos="827"/>
        </w:tabs>
        <w:spacing w:before="26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Last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passenger.</w:t>
      </w:r>
    </w:p>
    <w:p w14:paraId="609EEFE2">
      <w:pPr>
        <w:pStyle w:val="10"/>
        <w:numPr>
          <w:ilvl w:val="2"/>
          <w:numId w:val="3"/>
        </w:numPr>
        <w:tabs>
          <w:tab w:val="left" w:pos="827"/>
        </w:tabs>
        <w:spacing w:before="27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Gender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gender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passenger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Male,</w:t>
      </w:r>
      <w:r>
        <w:rPr>
          <w:spacing w:val="-4"/>
          <w:sz w:val="24"/>
        </w:rPr>
        <w:t xml:space="preserve"> </w:t>
      </w:r>
      <w:r>
        <w:rPr>
          <w:sz w:val="24"/>
        </w:rPr>
        <w:t>Female,</w:t>
      </w:r>
      <w:r>
        <w:rPr>
          <w:spacing w:val="-3"/>
          <w:sz w:val="24"/>
        </w:rPr>
        <w:t xml:space="preserve"> </w:t>
      </w:r>
      <w:r>
        <w:rPr>
          <w:sz w:val="24"/>
        </w:rPr>
        <w:t>Other).</w:t>
      </w:r>
    </w:p>
    <w:p w14:paraId="5ECA8B8D">
      <w:pPr>
        <w:pStyle w:val="10"/>
        <w:numPr>
          <w:ilvl w:val="2"/>
          <w:numId w:val="3"/>
        </w:numPr>
        <w:tabs>
          <w:tab w:val="left" w:pos="827"/>
        </w:tabs>
        <w:spacing w:before="27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Age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passenger.</w:t>
      </w:r>
    </w:p>
    <w:p w14:paraId="7546730D">
      <w:pPr>
        <w:pStyle w:val="10"/>
        <w:numPr>
          <w:ilvl w:val="2"/>
          <w:numId w:val="3"/>
        </w:numPr>
        <w:tabs>
          <w:tab w:val="left" w:pos="827"/>
        </w:tabs>
        <w:spacing w:before="27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Nationality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country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passenger.</w:t>
      </w:r>
    </w:p>
    <w:p w14:paraId="60B6240B">
      <w:pPr>
        <w:pStyle w:val="10"/>
        <w:numPr>
          <w:ilvl w:val="2"/>
          <w:numId w:val="3"/>
        </w:numPr>
        <w:tabs>
          <w:tab w:val="left" w:pos="827"/>
        </w:tabs>
        <w:spacing w:before="26" w:after="0" w:line="261" w:lineRule="auto"/>
        <w:ind w:left="838" w:right="498" w:hanging="360"/>
        <w:jc w:val="left"/>
        <w:rPr>
          <w:sz w:val="24"/>
        </w:rPr>
      </w:pPr>
      <w:r>
        <w:rPr>
          <w:b/>
          <w:sz w:val="24"/>
        </w:rPr>
        <w:t>Airport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airport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passenger</w:t>
      </w:r>
      <w:r>
        <w:rPr>
          <w:spacing w:val="-5"/>
          <w:sz w:val="24"/>
        </w:rPr>
        <w:t xml:space="preserve"> </w:t>
      </w:r>
      <w:r>
        <w:rPr>
          <w:sz w:val="24"/>
        </w:rPr>
        <w:t>departs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6"/>
          <w:sz w:val="24"/>
        </w:rPr>
        <w:t xml:space="preserve"> </w:t>
      </w:r>
      <w:r>
        <w:rPr>
          <w:sz w:val="24"/>
        </w:rPr>
        <w:t>arrives.</w:t>
      </w:r>
    </w:p>
    <w:p w14:paraId="0A7D3FBF">
      <w:pPr>
        <w:pStyle w:val="10"/>
        <w:numPr>
          <w:ilvl w:val="2"/>
          <w:numId w:val="3"/>
        </w:numPr>
        <w:tabs>
          <w:tab w:val="left" w:pos="827"/>
        </w:tabs>
        <w:spacing w:before="2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Airport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Country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country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airport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located.</w:t>
      </w:r>
    </w:p>
    <w:p w14:paraId="2E6939DF">
      <w:pPr>
        <w:pStyle w:val="10"/>
        <w:numPr>
          <w:ilvl w:val="2"/>
          <w:numId w:val="3"/>
        </w:numPr>
        <w:tabs>
          <w:tab w:val="left" w:pos="827"/>
        </w:tabs>
        <w:spacing w:before="26" w:after="0" w:line="261" w:lineRule="auto"/>
        <w:ind w:left="479" w:right="1264" w:firstLine="0"/>
        <w:jc w:val="left"/>
        <w:rPr>
          <w:sz w:val="24"/>
        </w:rPr>
      </w:pPr>
      <w:r>
        <w:rPr>
          <w:b/>
          <w:sz w:val="24"/>
        </w:rPr>
        <w:t>Country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country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airport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located.</w:t>
      </w:r>
      <w:r>
        <w:rPr>
          <w:spacing w:val="-56"/>
          <w:sz w:val="24"/>
        </w:rPr>
        <w:t xml:space="preserve"> </w:t>
      </w:r>
      <w:r>
        <w:rPr>
          <w:sz w:val="24"/>
        </w:rPr>
        <w:t>10.</w:t>
      </w:r>
      <w:r>
        <w:rPr>
          <w:b/>
          <w:sz w:val="24"/>
        </w:rPr>
        <w:t>Airport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Continent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continent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airport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located.</w:t>
      </w:r>
    </w:p>
    <w:p w14:paraId="35D1EECA">
      <w:pPr>
        <w:pStyle w:val="10"/>
        <w:numPr>
          <w:ilvl w:val="0"/>
          <w:numId w:val="4"/>
        </w:numPr>
        <w:tabs>
          <w:tab w:val="left" w:pos="827"/>
        </w:tabs>
        <w:spacing w:before="2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Continents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Continent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departure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arrival.</w:t>
      </w:r>
    </w:p>
    <w:p w14:paraId="39469F4C">
      <w:pPr>
        <w:pStyle w:val="10"/>
        <w:numPr>
          <w:ilvl w:val="0"/>
          <w:numId w:val="4"/>
        </w:numPr>
        <w:tabs>
          <w:tab w:val="left" w:pos="827"/>
        </w:tabs>
        <w:spacing w:before="27" w:after="0" w:line="261" w:lineRule="auto"/>
        <w:ind w:left="479" w:right="3199" w:firstLine="0"/>
        <w:jc w:val="left"/>
        <w:rPr>
          <w:sz w:val="24"/>
        </w:rPr>
      </w:pPr>
      <w:r>
        <w:rPr>
          <w:b/>
          <w:sz w:val="24"/>
        </w:rPr>
        <w:t>Departure Date</w:t>
      </w:r>
      <w:r>
        <w:rPr>
          <w:sz w:val="24"/>
        </w:rPr>
        <w:t>: The date when the ﬂight departs.</w:t>
      </w:r>
      <w:r>
        <w:rPr>
          <w:spacing w:val="1"/>
          <w:sz w:val="24"/>
        </w:rPr>
        <w:t xml:space="preserve"> </w:t>
      </w:r>
      <w:r>
        <w:rPr>
          <w:sz w:val="24"/>
        </w:rPr>
        <w:t>13.</w:t>
      </w:r>
      <w:r>
        <w:rPr>
          <w:b/>
          <w:sz w:val="24"/>
        </w:rPr>
        <w:t>Arrival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Airport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airport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ﬂight</w:t>
      </w:r>
      <w:r>
        <w:rPr>
          <w:spacing w:val="-5"/>
          <w:sz w:val="24"/>
        </w:rPr>
        <w:t xml:space="preserve"> </w:t>
      </w:r>
      <w:r>
        <w:rPr>
          <w:sz w:val="24"/>
        </w:rPr>
        <w:t>arrives.</w:t>
      </w:r>
    </w:p>
    <w:p w14:paraId="7135DF20">
      <w:pPr>
        <w:pStyle w:val="10"/>
        <w:numPr>
          <w:ilvl w:val="0"/>
          <w:numId w:val="5"/>
        </w:numPr>
        <w:tabs>
          <w:tab w:val="left" w:pos="827"/>
        </w:tabs>
        <w:spacing w:before="1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Pilot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pilot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ﬂight.</w:t>
      </w:r>
    </w:p>
    <w:p w14:paraId="29EE0441">
      <w:pPr>
        <w:pStyle w:val="10"/>
        <w:numPr>
          <w:ilvl w:val="0"/>
          <w:numId w:val="5"/>
        </w:numPr>
        <w:tabs>
          <w:tab w:val="left" w:pos="827"/>
        </w:tabs>
        <w:spacing w:before="27" w:after="0" w:line="261" w:lineRule="auto"/>
        <w:ind w:left="838" w:right="1320" w:hanging="360"/>
        <w:jc w:val="left"/>
        <w:rPr>
          <w:sz w:val="24"/>
        </w:rPr>
      </w:pPr>
      <w:r>
        <w:rPr>
          <w:b/>
          <w:sz w:val="24"/>
        </w:rPr>
        <w:t>Flight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status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ﬂight</w:t>
      </w:r>
      <w:r>
        <w:rPr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Time,</w:t>
      </w:r>
      <w:r>
        <w:rPr>
          <w:spacing w:val="-10"/>
          <w:sz w:val="24"/>
        </w:rPr>
        <w:t xml:space="preserve"> </w:t>
      </w:r>
      <w:r>
        <w:rPr>
          <w:sz w:val="24"/>
        </w:rPr>
        <w:t>Delayed,</w:t>
      </w:r>
      <w:r>
        <w:rPr>
          <w:spacing w:val="-56"/>
          <w:sz w:val="24"/>
        </w:rPr>
        <w:t xml:space="preserve"> </w:t>
      </w:r>
      <w:r>
        <w:rPr>
          <w:sz w:val="24"/>
        </w:rPr>
        <w:t>Cancelled).</w:t>
      </w:r>
    </w:p>
    <w:p w14:paraId="30AD46C5">
      <w:pPr>
        <w:pStyle w:val="8"/>
        <w:rPr>
          <w:sz w:val="28"/>
        </w:rPr>
      </w:pPr>
    </w:p>
    <w:p w14:paraId="0B6AFBC8">
      <w:pPr>
        <w:pStyle w:val="8"/>
        <w:rPr>
          <w:sz w:val="37"/>
        </w:rPr>
      </w:pPr>
    </w:p>
    <w:p w14:paraId="0168FE88">
      <w:pPr>
        <w:pStyle w:val="8"/>
        <w:spacing w:before="1"/>
        <w:ind w:right="249"/>
        <w:jc w:val="right"/>
      </w:pPr>
      <w:r>
        <w:rPr>
          <w:w w:val="99"/>
        </w:rPr>
        <w:t>3</w:t>
      </w:r>
    </w:p>
    <w:p w14:paraId="6A4685F7">
      <w:pPr>
        <w:spacing w:after="0"/>
        <w:jc w:val="right"/>
        <w:sectPr>
          <w:pgSz w:w="11900" w:h="16840"/>
          <w:pgMar w:top="400" w:right="120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 w14:paraId="5C467554">
      <w:pPr>
        <w:pStyle w:val="8"/>
        <w:spacing w:before="4"/>
        <w:rPr>
          <w:sz w:val="16"/>
        </w:rPr>
      </w:pPr>
      <w:r>
        <w:pict>
          <v:rect id="_x0000_s1032" o:spid="_x0000_s1032" o:spt="1" style="position:absolute;left:0pt;margin-left:58.8pt;margin-top:22.85pt;height:795.05pt;width:477.3pt;mso-position-horizontal-relative:page;mso-position-vertical-relative:page;z-index:-251649024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395FB6D9"/>
              </w:txbxContent>
            </v:textbox>
          </v:rect>
        </w:pict>
      </w:r>
      <w:r>
        <w:pict>
          <v:rect id="_x0000_s1033" o:spid="_x0000_s1033" o:spt="1" style="position:absolute;left:0pt;margin-left:58.8pt;margin-top:22.85pt;height:795.05pt;width:477.3pt;mso-position-horizontal-relative:page;mso-position-vertical-relative:page;z-index:-251649024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55DEE676"/>
                <w:p w14:paraId="00F2F22B"/>
                <w:p w14:paraId="579CFA19"/>
              </w:txbxContent>
            </v:textbox>
          </v:rect>
        </w:pict>
      </w:r>
    </w:p>
    <w:p w14:paraId="42F70ECF">
      <w:pPr>
        <w:pStyle w:val="2"/>
      </w:pP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55A25075">
      <w:pPr>
        <w:pStyle w:val="8"/>
        <w:spacing w:before="9"/>
        <w:rPr>
          <w:sz w:val="47"/>
        </w:rPr>
      </w:pPr>
    </w:p>
    <w:p w14:paraId="787476F2">
      <w:pPr>
        <w:pStyle w:val="4"/>
        <w:numPr>
          <w:ilvl w:val="1"/>
          <w:numId w:val="3"/>
        </w:numPr>
        <w:tabs>
          <w:tab w:val="left" w:pos="593"/>
        </w:tabs>
        <w:spacing w:before="0" w:after="0" w:line="240" w:lineRule="auto"/>
        <w:ind w:left="592" w:right="0" w:hanging="474"/>
        <w:jc w:val="left"/>
      </w:pPr>
      <w:r>
        <w:t>Connect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Qlik</w:t>
      </w:r>
      <w:r>
        <w:rPr>
          <w:spacing w:val="-3"/>
        </w:rPr>
        <w:t xml:space="preserve"> </w:t>
      </w:r>
      <w:r>
        <w:t>Sense</w:t>
      </w:r>
    </w:p>
    <w:p w14:paraId="68E35289">
      <w:pPr>
        <w:pStyle w:val="8"/>
        <w:spacing w:before="5"/>
        <w:rPr>
          <w:b/>
          <w:sz w:val="26"/>
        </w:rPr>
      </w:pPr>
    </w:p>
    <w:p w14:paraId="7B5C419B">
      <w:pPr>
        <w:pStyle w:val="8"/>
        <w:ind w:left="119"/>
      </w:pPr>
      <w:r>
        <w:t>To</w:t>
      </w:r>
      <w:r>
        <w:rPr>
          <w:spacing w:val="-10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Qlik</w:t>
      </w:r>
      <w:r>
        <w:rPr>
          <w:spacing w:val="-10"/>
        </w:rPr>
        <w:t xml:space="preserve"> </w:t>
      </w:r>
      <w:r>
        <w:t>Sense,</w:t>
      </w:r>
      <w:r>
        <w:rPr>
          <w:spacing w:val="-10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steps:</w:t>
      </w:r>
    </w:p>
    <w:p w14:paraId="4F1F08B7">
      <w:pPr>
        <w:pStyle w:val="8"/>
        <w:spacing w:before="2"/>
        <w:rPr>
          <w:sz w:val="22"/>
        </w:rPr>
      </w:pPr>
    </w:p>
    <w:p w14:paraId="13FE7996">
      <w:pPr>
        <w:pStyle w:val="5"/>
        <w:numPr>
          <w:ilvl w:val="2"/>
          <w:numId w:val="3"/>
        </w:numPr>
        <w:tabs>
          <w:tab w:val="left" w:pos="827"/>
        </w:tabs>
        <w:spacing w:before="0" w:after="0" w:line="240" w:lineRule="auto"/>
        <w:ind w:left="826" w:right="0" w:hanging="348"/>
        <w:jc w:val="left"/>
      </w:pP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14:paraId="0F7AA948">
      <w:pPr>
        <w:pStyle w:val="10"/>
        <w:numPr>
          <w:ilvl w:val="3"/>
          <w:numId w:val="3"/>
        </w:numPr>
        <w:tabs>
          <w:tab w:val="left" w:pos="1553"/>
          <w:tab w:val="left" w:pos="1554"/>
        </w:tabs>
        <w:spacing w:before="27" w:after="0" w:line="261" w:lineRule="auto"/>
        <w:ind w:left="1558" w:right="276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downloading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dataset,</w:t>
      </w:r>
      <w:r>
        <w:rPr>
          <w:spacing w:val="-9"/>
          <w:sz w:val="24"/>
        </w:rPr>
        <w:t xml:space="preserve"> </w:t>
      </w:r>
      <w:r>
        <w:rPr>
          <w:sz w:val="24"/>
        </w:rPr>
        <w:t>extract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ﬁles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speciﬁc</w:t>
      </w:r>
      <w:r>
        <w:rPr>
          <w:spacing w:val="-8"/>
          <w:sz w:val="24"/>
        </w:rPr>
        <w:t xml:space="preserve"> </w:t>
      </w:r>
      <w:r>
        <w:rPr>
          <w:sz w:val="24"/>
        </w:rPr>
        <w:t>location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6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device.</w:t>
      </w:r>
    </w:p>
    <w:p w14:paraId="350458D8">
      <w:pPr>
        <w:pStyle w:val="5"/>
        <w:numPr>
          <w:ilvl w:val="2"/>
          <w:numId w:val="3"/>
        </w:numPr>
        <w:tabs>
          <w:tab w:val="left" w:pos="827"/>
        </w:tabs>
        <w:spacing w:before="1" w:after="0" w:line="240" w:lineRule="auto"/>
        <w:ind w:left="826" w:right="0" w:hanging="348"/>
        <w:jc w:val="left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Qlik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App:</w:t>
      </w:r>
    </w:p>
    <w:p w14:paraId="332CC4B9">
      <w:pPr>
        <w:pStyle w:val="10"/>
        <w:numPr>
          <w:ilvl w:val="3"/>
          <w:numId w:val="3"/>
        </w:numPr>
        <w:tabs>
          <w:tab w:val="left" w:pos="1553"/>
          <w:tab w:val="left" w:pos="1554"/>
        </w:tabs>
        <w:spacing w:before="27" w:after="0" w:line="261" w:lineRule="auto"/>
        <w:ind w:left="1558" w:right="362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Qlik</w:t>
      </w:r>
      <w:r>
        <w:rPr>
          <w:spacing w:val="-9"/>
          <w:sz w:val="24"/>
        </w:rPr>
        <w:t xml:space="preserve"> </w:t>
      </w:r>
      <w:r>
        <w:rPr>
          <w:sz w:val="24"/>
        </w:rPr>
        <w:t>Sense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9"/>
          <w:sz w:val="24"/>
        </w:rPr>
        <w:t xml:space="preserve"> </w:t>
      </w:r>
      <w:r>
        <w:rPr>
          <w:sz w:val="24"/>
        </w:rPr>
        <w:t>named</w:t>
      </w:r>
      <w:r>
        <w:rPr>
          <w:spacing w:val="-10"/>
          <w:sz w:val="24"/>
        </w:rPr>
        <w:t xml:space="preserve"> </w:t>
      </w:r>
      <w:r>
        <w:rPr>
          <w:sz w:val="24"/>
        </w:rPr>
        <w:t>"Exploring</w:t>
      </w:r>
      <w:r>
        <w:rPr>
          <w:spacing w:val="-9"/>
          <w:sz w:val="24"/>
        </w:rPr>
        <w:t xml:space="preserve"> </w:t>
      </w:r>
      <w:r>
        <w:rPr>
          <w:sz w:val="24"/>
        </w:rPr>
        <w:t>Insights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Synthetic</w:t>
      </w:r>
      <w:r>
        <w:rPr>
          <w:spacing w:val="-3"/>
          <w:sz w:val="24"/>
        </w:rPr>
        <w:t xml:space="preserve"> </w:t>
      </w:r>
      <w:r>
        <w:rPr>
          <w:sz w:val="24"/>
        </w:rPr>
        <w:t>Airline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Analysis."</w:t>
      </w:r>
    </w:p>
    <w:p w14:paraId="4F103DB0">
      <w:pPr>
        <w:pStyle w:val="10"/>
        <w:numPr>
          <w:ilvl w:val="3"/>
          <w:numId w:val="3"/>
        </w:numPr>
        <w:tabs>
          <w:tab w:val="left" w:pos="1553"/>
          <w:tab w:val="left" w:pos="1554"/>
        </w:tabs>
        <w:spacing w:before="2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newly</w:t>
      </w:r>
      <w:r>
        <w:rPr>
          <w:spacing w:val="-8"/>
          <w:sz w:val="24"/>
        </w:rPr>
        <w:t xml:space="preserve"> </w:t>
      </w: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app.</w:t>
      </w:r>
    </w:p>
    <w:p w14:paraId="3B2B455F">
      <w:pPr>
        <w:pStyle w:val="5"/>
        <w:numPr>
          <w:ilvl w:val="2"/>
          <w:numId w:val="3"/>
        </w:numPr>
        <w:tabs>
          <w:tab w:val="left" w:pos="827"/>
        </w:tabs>
        <w:spacing w:before="26" w:after="0" w:line="240" w:lineRule="auto"/>
        <w:ind w:left="826" w:right="0" w:hanging="348"/>
        <w:jc w:val="left"/>
      </w:pPr>
      <w:r>
        <w:t>Add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Qlik</w:t>
      </w:r>
      <w:r>
        <w:rPr>
          <w:spacing w:val="-2"/>
        </w:rPr>
        <w:t xml:space="preserve"> </w:t>
      </w:r>
      <w:r>
        <w:t>Sense:</w:t>
      </w:r>
    </w:p>
    <w:p w14:paraId="12FC3EF7">
      <w:pPr>
        <w:pStyle w:val="10"/>
        <w:numPr>
          <w:ilvl w:val="3"/>
          <w:numId w:val="3"/>
        </w:numPr>
        <w:tabs>
          <w:tab w:val="left" w:pos="1553"/>
          <w:tab w:val="left" w:pos="1554"/>
        </w:tabs>
        <w:spacing w:before="27" w:after="0" w:line="240" w:lineRule="auto"/>
        <w:ind w:left="1553" w:right="0" w:hanging="356"/>
        <w:jc w:val="left"/>
        <w:rPr>
          <w:sz w:val="24"/>
        </w:rPr>
      </w:pPr>
      <w:r>
        <w:rPr>
          <w:spacing w:val="-2"/>
          <w:sz w:val="24"/>
        </w:rPr>
        <w:t>Click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"Data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Manager."</w:t>
      </w:r>
    </w:p>
    <w:p w14:paraId="1DB4AF46">
      <w:pPr>
        <w:pStyle w:val="10"/>
        <w:numPr>
          <w:ilvl w:val="3"/>
          <w:numId w:val="3"/>
        </w:numPr>
        <w:tabs>
          <w:tab w:val="left" w:pos="1553"/>
          <w:tab w:val="left" w:pos="1554"/>
        </w:tabs>
        <w:spacing w:before="27" w:after="0" w:line="261" w:lineRule="auto"/>
        <w:ind w:left="1558" w:right="249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"Add</w:t>
      </w:r>
      <w:r>
        <w:rPr>
          <w:spacing w:val="-10"/>
          <w:sz w:val="24"/>
        </w:rPr>
        <w:t xml:space="preserve"> </w:t>
      </w:r>
      <w:r>
        <w:rPr>
          <w:sz w:val="24"/>
        </w:rPr>
        <w:t>data"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dataset</w:t>
      </w:r>
      <w:r>
        <w:rPr>
          <w:spacing w:val="-10"/>
          <w:sz w:val="24"/>
        </w:rPr>
        <w:t xml:space="preserve"> </w:t>
      </w:r>
      <w:r>
        <w:rPr>
          <w:sz w:val="24"/>
        </w:rPr>
        <w:t>ﬁle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location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extracted.</w:t>
      </w:r>
    </w:p>
    <w:p w14:paraId="3DE9596D">
      <w:pPr>
        <w:pStyle w:val="5"/>
        <w:numPr>
          <w:ilvl w:val="2"/>
          <w:numId w:val="3"/>
        </w:numPr>
        <w:tabs>
          <w:tab w:val="left" w:pos="827"/>
        </w:tabs>
        <w:spacing w:before="1" w:after="0" w:line="240" w:lineRule="auto"/>
        <w:ind w:left="826" w:right="0" w:hanging="348"/>
        <w:jc w:val="left"/>
      </w:pPr>
      <w:r>
        <w:t>Data</w:t>
      </w:r>
      <w:r>
        <w:rPr>
          <w:spacing w:val="-6"/>
        </w:rPr>
        <w:t xml:space="preserve"> </w:t>
      </w:r>
      <w:r>
        <w:t>Integration:</w:t>
      </w:r>
    </w:p>
    <w:p w14:paraId="7BBECA4B">
      <w:pPr>
        <w:pStyle w:val="10"/>
        <w:numPr>
          <w:ilvl w:val="3"/>
          <w:numId w:val="3"/>
        </w:numPr>
        <w:tabs>
          <w:tab w:val="left" w:pos="1553"/>
          <w:tab w:val="left" w:pos="1554"/>
        </w:tabs>
        <w:spacing w:before="27" w:after="0" w:line="261" w:lineRule="auto"/>
        <w:ind w:left="1558" w:right="378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-10"/>
          <w:sz w:val="24"/>
        </w:rPr>
        <w:t xml:space="preserve"> </w:t>
      </w:r>
      <w:r>
        <w:rPr>
          <w:sz w:val="24"/>
        </w:rPr>
        <w:t>ﬁelds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dataset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correctly</w:t>
      </w:r>
      <w:r>
        <w:rPr>
          <w:spacing w:val="-10"/>
          <w:sz w:val="24"/>
        </w:rPr>
        <w:t xml:space="preserve"> </w:t>
      </w:r>
      <w:r>
        <w:rPr>
          <w:sz w:val="24"/>
        </w:rPr>
        <w:t>mapped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56"/>
          <w:sz w:val="24"/>
        </w:rPr>
        <w:t xml:space="preserve"> </w:t>
      </w:r>
      <w:r>
        <w:rPr>
          <w:sz w:val="24"/>
        </w:rPr>
        <w:t>Qlik</w:t>
      </w:r>
      <w:r>
        <w:rPr>
          <w:spacing w:val="-2"/>
          <w:sz w:val="24"/>
        </w:rPr>
        <w:t xml:space="preserve"> </w:t>
      </w:r>
      <w:r>
        <w:rPr>
          <w:sz w:val="24"/>
        </w:rPr>
        <w:t>Sense.</w:t>
      </w:r>
    </w:p>
    <w:p w14:paraId="2F583E99">
      <w:pPr>
        <w:pStyle w:val="10"/>
        <w:numPr>
          <w:ilvl w:val="3"/>
          <w:numId w:val="3"/>
        </w:numPr>
        <w:tabs>
          <w:tab w:val="left" w:pos="1553"/>
          <w:tab w:val="left" w:pos="1554"/>
        </w:tabs>
        <w:spacing w:before="1" w:after="0" w:line="261" w:lineRule="auto"/>
        <w:ind w:left="1558" w:right="754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inconsistencies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missing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dataset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6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necessary.</w:t>
      </w:r>
    </w:p>
    <w:p w14:paraId="4E5E93B1">
      <w:pPr>
        <w:pStyle w:val="5"/>
        <w:numPr>
          <w:ilvl w:val="2"/>
          <w:numId w:val="3"/>
        </w:numPr>
        <w:tabs>
          <w:tab w:val="left" w:pos="827"/>
        </w:tabs>
        <w:spacing w:before="2" w:after="0" w:line="240" w:lineRule="auto"/>
        <w:ind w:left="826" w:right="0" w:hanging="348"/>
        <w:jc w:val="left"/>
      </w:pPr>
      <w:r>
        <w:t>Data</w:t>
      </w:r>
      <w:r>
        <w:rPr>
          <w:spacing w:val="-4"/>
        </w:rPr>
        <w:t xml:space="preserve"> </w:t>
      </w:r>
      <w:r>
        <w:t>Mapping:</w:t>
      </w:r>
    </w:p>
    <w:p w14:paraId="1939D6BD">
      <w:pPr>
        <w:pStyle w:val="10"/>
        <w:numPr>
          <w:ilvl w:val="3"/>
          <w:numId w:val="3"/>
        </w:numPr>
        <w:tabs>
          <w:tab w:val="left" w:pos="1553"/>
          <w:tab w:val="left" w:pos="1554"/>
        </w:tabs>
        <w:spacing w:before="27" w:after="0" w:line="261" w:lineRule="auto"/>
        <w:ind w:left="1558" w:right="261" w:hanging="360"/>
        <w:jc w:val="left"/>
        <w:rPr>
          <w:sz w:val="24"/>
        </w:rPr>
      </w:pPr>
      <w:r>
        <w:rPr>
          <w:sz w:val="24"/>
        </w:rPr>
        <w:t>Map ﬁelds such as Passenger ID, First Name, Last Name, Gender, Age,</w:t>
      </w:r>
      <w:r>
        <w:rPr>
          <w:spacing w:val="-57"/>
          <w:sz w:val="24"/>
        </w:rPr>
        <w:t xml:space="preserve"> </w:t>
      </w:r>
      <w:r>
        <w:rPr>
          <w:sz w:val="24"/>
        </w:rPr>
        <w:t>Nationality, Airport Name, Airport Country Code, Country Name, Airport</w:t>
      </w:r>
      <w:r>
        <w:rPr>
          <w:spacing w:val="-57"/>
          <w:sz w:val="24"/>
        </w:rPr>
        <w:t xml:space="preserve"> </w:t>
      </w:r>
      <w:r>
        <w:rPr>
          <w:sz w:val="24"/>
        </w:rPr>
        <w:t>Continent,</w:t>
      </w:r>
      <w:r>
        <w:rPr>
          <w:spacing w:val="-12"/>
          <w:sz w:val="24"/>
        </w:rPr>
        <w:t xml:space="preserve"> </w:t>
      </w:r>
      <w:r>
        <w:rPr>
          <w:sz w:val="24"/>
        </w:rPr>
        <w:t>Departure</w:t>
      </w:r>
      <w:r>
        <w:rPr>
          <w:spacing w:val="-12"/>
          <w:sz w:val="24"/>
        </w:rPr>
        <w:t xml:space="preserve"> </w:t>
      </w:r>
      <w:r>
        <w:rPr>
          <w:sz w:val="24"/>
        </w:rPr>
        <w:t>Date,</w:t>
      </w:r>
      <w:r>
        <w:rPr>
          <w:spacing w:val="-12"/>
          <w:sz w:val="24"/>
        </w:rPr>
        <w:t xml:space="preserve"> </w:t>
      </w:r>
      <w:r>
        <w:rPr>
          <w:sz w:val="24"/>
        </w:rPr>
        <w:t>Arrival</w:t>
      </w:r>
      <w:r>
        <w:rPr>
          <w:spacing w:val="-11"/>
          <w:sz w:val="24"/>
        </w:rPr>
        <w:t xml:space="preserve"> </w:t>
      </w:r>
      <w:r>
        <w:rPr>
          <w:sz w:val="24"/>
        </w:rPr>
        <w:t>Airport,</w:t>
      </w:r>
      <w:r>
        <w:rPr>
          <w:spacing w:val="-12"/>
          <w:sz w:val="24"/>
        </w:rPr>
        <w:t xml:space="preserve"> </w:t>
      </w:r>
      <w:r>
        <w:rPr>
          <w:sz w:val="24"/>
        </w:rPr>
        <w:t>Pilot</w:t>
      </w:r>
      <w:r>
        <w:rPr>
          <w:spacing w:val="-12"/>
          <w:sz w:val="24"/>
        </w:rPr>
        <w:t xml:space="preserve"> </w:t>
      </w:r>
      <w:r>
        <w:rPr>
          <w:sz w:val="24"/>
        </w:rPr>
        <w:t>Name,</w:t>
      </w:r>
      <w:r>
        <w:rPr>
          <w:spacing w:val="-11"/>
          <w:sz w:val="24"/>
        </w:rPr>
        <w:t xml:space="preserve"> </w:t>
      </w:r>
      <w:r>
        <w:rPr>
          <w:sz w:val="24"/>
        </w:rPr>
        <w:t>Flight</w:t>
      </w:r>
      <w:r>
        <w:rPr>
          <w:spacing w:val="-12"/>
          <w:sz w:val="24"/>
        </w:rPr>
        <w:t xml:space="preserve"> </w:t>
      </w:r>
      <w:r>
        <w:rPr>
          <w:sz w:val="24"/>
        </w:rPr>
        <w:t>Status,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6"/>
          <w:sz w:val="24"/>
        </w:rPr>
        <w:t xml:space="preserve"> </w:t>
      </w:r>
      <w:r>
        <w:rPr>
          <w:sz w:val="24"/>
        </w:rPr>
        <w:t>Age Group to ensure they are correctly recognized by Qlik Sense for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14:paraId="6CF5CC3B">
      <w:pPr>
        <w:pStyle w:val="10"/>
        <w:numPr>
          <w:numId w:val="0"/>
        </w:numPr>
        <w:tabs>
          <w:tab w:val="left" w:pos="1553"/>
          <w:tab w:val="left" w:pos="1554"/>
        </w:tabs>
        <w:spacing w:before="27" w:after="0" w:line="261" w:lineRule="auto"/>
        <w:ind w:left="-62" w:leftChars="0" w:right="261" w:rightChars="0"/>
        <w:jc w:val="left"/>
        <w:rPr>
          <w:sz w:val="24"/>
        </w:rPr>
      </w:pPr>
    </w:p>
    <w:p w14:paraId="06645042">
      <w:pPr>
        <w:pStyle w:val="10"/>
        <w:numPr>
          <w:numId w:val="0"/>
        </w:numPr>
        <w:tabs>
          <w:tab w:val="left" w:pos="1553"/>
          <w:tab w:val="left" w:pos="1554"/>
        </w:tabs>
        <w:spacing w:before="27" w:after="0" w:line="261" w:lineRule="auto"/>
        <w:ind w:left="-62" w:leftChars="0" w:right="261" w:rightChars="0"/>
        <w:jc w:val="left"/>
        <w:rPr>
          <w:sz w:val="24"/>
        </w:rPr>
      </w:pPr>
    </w:p>
    <w:p w14:paraId="6AA46C0B">
      <w:pPr>
        <w:pStyle w:val="10"/>
        <w:numPr>
          <w:numId w:val="0"/>
        </w:numPr>
        <w:tabs>
          <w:tab w:val="left" w:pos="1553"/>
          <w:tab w:val="left" w:pos="1554"/>
        </w:tabs>
        <w:spacing w:before="27" w:after="0" w:line="261" w:lineRule="auto"/>
        <w:ind w:left="-62" w:leftChars="0" w:right="261" w:rightChars="0"/>
        <w:jc w:val="left"/>
        <w:rPr>
          <w:sz w:val="24"/>
        </w:rPr>
      </w:pPr>
    </w:p>
    <w:p w14:paraId="3E1C458F">
      <w:pPr>
        <w:pStyle w:val="8"/>
        <w:spacing w:before="243" w:line="261" w:lineRule="auto"/>
        <w:ind w:left="119" w:right="453"/>
      </w:pPr>
      <w:r>
        <w:t>By</w:t>
      </w:r>
      <w:r>
        <w:rPr>
          <w:spacing w:val="-15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steps,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successfully</w:t>
      </w:r>
      <w:r>
        <w:rPr>
          <w:spacing w:val="-14"/>
        </w:rPr>
        <w:t xml:space="preserve"> </w:t>
      </w:r>
      <w:r>
        <w:t>integrate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prepare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synthetic</w:t>
      </w:r>
      <w:r>
        <w:rPr>
          <w:spacing w:val="-57"/>
        </w:rPr>
        <w:t xml:space="preserve"> </w:t>
      </w:r>
      <w:r>
        <w:t>airline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Qlik</w:t>
      </w:r>
      <w:r>
        <w:rPr>
          <w:spacing w:val="-6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visualization.</w:t>
      </w:r>
    </w:p>
    <w:p w14:paraId="6BBCFCB6">
      <w:pPr>
        <w:pStyle w:val="8"/>
        <w:spacing w:before="5"/>
        <w:rPr>
          <w:sz w:val="23"/>
        </w:rPr>
      </w:pPr>
      <w:r>
        <w:drawing>
          <wp:inline distT="0" distB="0" distL="114300" distR="114300">
            <wp:extent cx="5951855" cy="3417570"/>
            <wp:effectExtent l="0" t="0" r="6985" b="1143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D3BB">
      <w:pPr>
        <w:pStyle w:val="8"/>
        <w:rPr>
          <w:sz w:val="28"/>
        </w:rPr>
      </w:pPr>
    </w:p>
    <w:p w14:paraId="0F2441D5">
      <w:pPr>
        <w:pStyle w:val="8"/>
        <w:spacing w:before="9"/>
        <w:rPr>
          <w:sz w:val="21"/>
        </w:rPr>
      </w:pPr>
    </w:p>
    <w:p w14:paraId="0D8855D9">
      <w:pPr>
        <w:pStyle w:val="8"/>
        <w:ind w:right="249"/>
        <w:jc w:val="right"/>
      </w:pPr>
      <w:r>
        <w:rPr>
          <w:w w:val="99"/>
        </w:rPr>
        <w:t>4</w:t>
      </w:r>
    </w:p>
    <w:p w14:paraId="67EC6B1E">
      <w:pPr>
        <w:spacing w:after="0"/>
        <w:jc w:val="right"/>
        <w:sectPr>
          <w:pgSz w:w="11900" w:h="16840"/>
          <w:pgMar w:top="400" w:right="120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 w14:paraId="15CD3D05">
      <w:pPr>
        <w:pStyle w:val="8"/>
        <w:spacing w:before="4"/>
        <w:rPr>
          <w:sz w:val="16"/>
        </w:rPr>
      </w:pPr>
      <w:r>
        <w:pict>
          <v:rect id="_x0000_s1034" o:spid="_x0000_s1034" o:spt="1" style="position:absolute;left:0pt;margin-left:58.8pt;margin-top:22.85pt;height:795.05pt;width:477.3pt;mso-position-horizontal-relative:page;mso-position-vertical-relative:page;z-index:-251648000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081885FC"/>
              </w:txbxContent>
            </v:textbox>
          </v:rect>
        </w:pict>
      </w:r>
      <w:r>
        <w:pict>
          <v:rect id="_x0000_s1035" o:spid="_x0000_s1035" o:spt="1" style="position:absolute;left:0pt;margin-left:58.8pt;margin-top:22.85pt;height:795.05pt;width:477.3pt;mso-position-horizontal-relative:page;mso-position-vertical-relative:page;z-index:-251646976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2B97B652"/>
                <w:p w14:paraId="39695F28"/>
                <w:p w14:paraId="78CB0B2C"/>
              </w:txbxContent>
            </v:textbox>
          </v:rect>
        </w:pict>
      </w:r>
    </w:p>
    <w:p w14:paraId="5E95D0DD">
      <w:pPr>
        <w:pStyle w:val="2"/>
      </w:pP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45BEE21A">
      <w:pPr>
        <w:pStyle w:val="8"/>
        <w:spacing w:before="285"/>
        <w:ind w:left="119"/>
      </w:pPr>
      <w:r>
        <w:rPr>
          <w:rFonts w:ascii="MS UI Gothic"/>
        </w:rPr>
        <w:t>&gt;</w:t>
      </w:r>
      <w:r>
        <w:rPr>
          <w:rFonts w:ascii="MS UI Gothic"/>
          <w:spacing w:val="-1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.</w:t>
      </w:r>
    </w:p>
    <w:p w14:paraId="5CA7D17B">
      <w:pPr>
        <w:pStyle w:val="8"/>
        <w:spacing w:before="4"/>
        <w:rPr>
          <w:sz w:val="12"/>
        </w:rPr>
      </w:pPr>
      <w:r>
        <w:drawing>
          <wp:inline distT="0" distB="0" distL="114300" distR="114300">
            <wp:extent cx="5451475" cy="2589530"/>
            <wp:effectExtent l="0" t="0" r="4445" b="12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9555">
      <w:pPr>
        <w:pStyle w:val="8"/>
        <w:spacing w:before="2"/>
        <w:rPr>
          <w:sz w:val="30"/>
        </w:rPr>
      </w:pPr>
    </w:p>
    <w:p w14:paraId="3EC9B537">
      <w:pPr>
        <w:pStyle w:val="3"/>
        <w:numPr>
          <w:ilvl w:val="0"/>
          <w:numId w:val="6"/>
        </w:numPr>
        <w:tabs>
          <w:tab w:val="left" w:pos="476"/>
        </w:tabs>
        <w:spacing w:before="0" w:after="0" w:line="240" w:lineRule="auto"/>
        <w:ind w:left="475" w:right="0" w:hanging="357"/>
        <w:jc w:val="left"/>
      </w:pPr>
      <w:r>
        <w:t>Data</w:t>
      </w:r>
      <w:r>
        <w:rPr>
          <w:spacing w:val="-8"/>
        </w:rPr>
        <w:t xml:space="preserve"> </w:t>
      </w:r>
      <w:r>
        <w:t>Preparation</w:t>
      </w:r>
    </w:p>
    <w:p w14:paraId="451480FC">
      <w:pPr>
        <w:pStyle w:val="4"/>
        <w:numPr>
          <w:ilvl w:val="1"/>
          <w:numId w:val="6"/>
        </w:numPr>
        <w:tabs>
          <w:tab w:val="left" w:pos="593"/>
        </w:tabs>
        <w:spacing w:before="194" w:after="0" w:line="240" w:lineRule="auto"/>
        <w:ind w:left="592" w:right="0" w:hanging="474"/>
        <w:jc w:val="left"/>
        <w:rPr>
          <w:b w:val="0"/>
        </w:rPr>
      </w:pP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Visualization</w:t>
      </w:r>
      <w:r>
        <w:rPr>
          <w:b w:val="0"/>
          <w:sz w:val="24"/>
        </w:rPr>
        <w:t>:</w:t>
      </w:r>
    </w:p>
    <w:p w14:paraId="4DE64FAD">
      <w:pPr>
        <w:pStyle w:val="8"/>
        <w:spacing w:before="1"/>
        <w:rPr>
          <w:sz w:val="30"/>
        </w:rPr>
      </w:pPr>
    </w:p>
    <w:p w14:paraId="6535E381">
      <w:pPr>
        <w:pStyle w:val="5"/>
        <w:ind w:left="119" w:firstLine="0"/>
      </w:pPr>
      <w:r>
        <w:t>Clean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14:paraId="3D00B4B5">
      <w:pPr>
        <w:pStyle w:val="8"/>
        <w:spacing w:before="8"/>
        <w:rPr>
          <w:b/>
          <w:sz w:val="29"/>
        </w:rPr>
      </w:pPr>
    </w:p>
    <w:p w14:paraId="7C63270A">
      <w:pPr>
        <w:pStyle w:val="10"/>
        <w:numPr>
          <w:ilvl w:val="2"/>
          <w:numId w:val="6"/>
        </w:numPr>
        <w:tabs>
          <w:tab w:val="left" w:pos="833"/>
          <w:tab w:val="left" w:pos="834"/>
        </w:tabs>
        <w:spacing w:before="0" w:after="0" w:line="240" w:lineRule="auto"/>
        <w:ind w:left="833" w:right="0" w:hanging="355"/>
        <w:jc w:val="left"/>
        <w:rPr>
          <w:b/>
          <w:sz w:val="24"/>
        </w:rPr>
      </w:pPr>
      <w:r>
        <w:rPr>
          <w:b/>
          <w:sz w:val="24"/>
        </w:rPr>
        <w:t>Remove Inconsistencies:</w:t>
      </w:r>
    </w:p>
    <w:p w14:paraId="05441B15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61" w:lineRule="auto"/>
        <w:ind w:left="1558" w:right="795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downloading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converting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CSV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Excel</w:t>
      </w:r>
      <w:r>
        <w:rPr>
          <w:spacing w:val="-57"/>
          <w:sz w:val="24"/>
        </w:rPr>
        <w:t xml:space="preserve"> </w:t>
      </w:r>
      <w:r>
        <w:rPr>
          <w:sz w:val="24"/>
        </w:rPr>
        <w:t>format,</w:t>
      </w:r>
      <w:r>
        <w:rPr>
          <w:spacing w:val="-5"/>
          <w:sz w:val="24"/>
        </w:rPr>
        <w:t xml:space="preserve"> </w:t>
      </w:r>
      <w:r>
        <w:rPr>
          <w:sz w:val="24"/>
        </w:rPr>
        <w:t>inspect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inconsistencies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anomalies.</w:t>
      </w:r>
    </w:p>
    <w:p w14:paraId="016C15E1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Rectify</w:t>
      </w:r>
      <w:r>
        <w:rPr>
          <w:spacing w:val="-14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discrepancies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entries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14"/>
          <w:sz w:val="24"/>
        </w:rPr>
        <w:t xml:space="preserve"> </w:t>
      </w:r>
      <w:r>
        <w:rPr>
          <w:sz w:val="24"/>
        </w:rPr>
        <w:t>uniformity.</w:t>
      </w:r>
    </w:p>
    <w:p w14:paraId="3A97FBFB">
      <w:pPr>
        <w:pStyle w:val="5"/>
        <w:numPr>
          <w:ilvl w:val="2"/>
          <w:numId w:val="6"/>
        </w:numPr>
        <w:tabs>
          <w:tab w:val="left" w:pos="833"/>
          <w:tab w:val="left" w:pos="834"/>
        </w:tabs>
        <w:spacing w:before="26" w:after="0" w:line="240" w:lineRule="auto"/>
        <w:ind w:left="833" w:right="0" w:hanging="355"/>
        <w:jc w:val="left"/>
      </w:pPr>
      <w:r>
        <w:t>Handle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Values:</w:t>
      </w:r>
    </w:p>
    <w:p w14:paraId="4BA3160C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missing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dataset.</w:t>
      </w:r>
    </w:p>
    <w:p w14:paraId="1A6341B2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61" w:lineRule="auto"/>
        <w:ind w:left="1558" w:right="577" w:hanging="360"/>
        <w:jc w:val="left"/>
        <w:rPr>
          <w:sz w:val="24"/>
        </w:rPr>
      </w:pPr>
      <w:r>
        <w:rPr>
          <w:sz w:val="24"/>
        </w:rPr>
        <w:t>Fill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missing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points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remove</w:t>
      </w:r>
      <w:r>
        <w:rPr>
          <w:spacing w:val="-13"/>
          <w:sz w:val="24"/>
        </w:rPr>
        <w:t xml:space="preserve"> </w:t>
      </w:r>
      <w:r>
        <w:rPr>
          <w:sz w:val="24"/>
        </w:rPr>
        <w:t>records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37B03BDD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7" w:after="0" w:line="261" w:lineRule="auto"/>
        <w:ind w:right="577" w:rightChars="0"/>
        <w:jc w:val="left"/>
        <w:rPr>
          <w:sz w:val="24"/>
        </w:rPr>
      </w:pPr>
    </w:p>
    <w:p w14:paraId="02E0DA4B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7" w:after="0" w:line="261" w:lineRule="auto"/>
        <w:ind w:right="577" w:rightChars="0"/>
        <w:jc w:val="left"/>
        <w:rPr>
          <w:sz w:val="24"/>
        </w:rPr>
      </w:pPr>
    </w:p>
    <w:p w14:paraId="5924DB3F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7" w:after="0" w:line="261" w:lineRule="auto"/>
        <w:ind w:right="577" w:rightChars="0"/>
        <w:jc w:val="left"/>
        <w:rPr>
          <w:sz w:val="24"/>
        </w:rPr>
      </w:pPr>
    </w:p>
    <w:p w14:paraId="3ECD4E16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7" w:after="0" w:line="261" w:lineRule="auto"/>
        <w:ind w:right="577" w:rightChars="0"/>
        <w:jc w:val="left"/>
        <w:rPr>
          <w:sz w:val="24"/>
        </w:rPr>
      </w:pPr>
    </w:p>
    <w:p w14:paraId="025A5618">
      <w:pPr>
        <w:pStyle w:val="8"/>
        <w:spacing w:before="4"/>
        <w:rPr>
          <w:sz w:val="26"/>
        </w:rPr>
      </w:pPr>
    </w:p>
    <w:p w14:paraId="12053423">
      <w:pPr>
        <w:pStyle w:val="5"/>
        <w:ind w:left="119" w:firstLine="120" w:firstLineChars="50"/>
      </w:pPr>
    </w:p>
    <w:p w14:paraId="6A5A65CE">
      <w:pPr>
        <w:pStyle w:val="5"/>
        <w:ind w:left="119" w:firstLine="120" w:firstLineChars="50"/>
      </w:pPr>
    </w:p>
    <w:p w14:paraId="4BDCD680">
      <w:pPr>
        <w:pStyle w:val="5"/>
        <w:ind w:left="119" w:firstLine="120" w:firstLineChars="50"/>
      </w:pPr>
    </w:p>
    <w:p w14:paraId="0546EA4E">
      <w:pPr>
        <w:pStyle w:val="5"/>
        <w:ind w:left="119" w:firstLine="120" w:firstLineChars="50"/>
      </w:pPr>
    </w:p>
    <w:p w14:paraId="7E525CFC">
      <w:pPr>
        <w:pStyle w:val="5"/>
        <w:ind w:left="119" w:firstLine="120" w:firstLineChars="50"/>
      </w:pPr>
      <w:r>
        <w:t>Transform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14:paraId="3BD88C07">
      <w:pPr>
        <w:pStyle w:val="8"/>
        <w:spacing w:before="5"/>
        <w:rPr>
          <w:b/>
          <w:sz w:val="28"/>
        </w:rPr>
      </w:pPr>
    </w:p>
    <w:p w14:paraId="19F7F33A">
      <w:pPr>
        <w:pStyle w:val="10"/>
        <w:numPr>
          <w:ilvl w:val="2"/>
          <w:numId w:val="6"/>
        </w:numPr>
        <w:tabs>
          <w:tab w:val="left" w:pos="833"/>
          <w:tab w:val="left" w:pos="834"/>
        </w:tabs>
        <w:spacing w:before="0" w:after="0" w:line="240" w:lineRule="auto"/>
        <w:ind w:left="833" w:right="0" w:hanging="355"/>
        <w:jc w:val="left"/>
        <w:rPr>
          <w:b/>
          <w:sz w:val="24"/>
        </w:rPr>
      </w:pP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Analysis:</w:t>
      </w:r>
    </w:p>
    <w:p w14:paraId="024E2EFA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suitable</w:t>
      </w:r>
      <w:r>
        <w:rPr>
          <w:spacing w:val="-10"/>
          <w:sz w:val="24"/>
        </w:rPr>
        <w:t xml:space="preserve"> </w:t>
      </w:r>
      <w:r>
        <w:rPr>
          <w:sz w:val="24"/>
        </w:rPr>
        <w:t>format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analysis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visualization.</w:t>
      </w:r>
    </w:p>
    <w:p w14:paraId="5313B5E8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dates,</w:t>
      </w:r>
      <w:r>
        <w:rPr>
          <w:spacing w:val="-10"/>
          <w:sz w:val="24"/>
        </w:rPr>
        <w:t xml:space="preserve"> </w:t>
      </w:r>
      <w:r>
        <w:rPr>
          <w:sz w:val="24"/>
        </w:rPr>
        <w:t>times,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numerical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correctly</w:t>
      </w:r>
      <w:r>
        <w:rPr>
          <w:spacing w:val="-10"/>
          <w:sz w:val="24"/>
        </w:rPr>
        <w:t xml:space="preserve"> </w:t>
      </w:r>
      <w:r>
        <w:rPr>
          <w:sz w:val="24"/>
        </w:rPr>
        <w:t>formatted.</w:t>
      </w:r>
    </w:p>
    <w:p w14:paraId="2ECC2A8B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6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ﬁelds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11"/>
          <w:sz w:val="24"/>
        </w:rPr>
        <w:t xml:space="preserve"> </w:t>
      </w:r>
      <w:r>
        <w:rPr>
          <w:sz w:val="24"/>
        </w:rPr>
        <w:t>labeled.</w:t>
      </w:r>
    </w:p>
    <w:p w14:paraId="398208BA">
      <w:pPr>
        <w:pStyle w:val="8"/>
        <w:spacing w:before="6"/>
        <w:rPr>
          <w:sz w:val="28"/>
        </w:rPr>
      </w:pPr>
    </w:p>
    <w:p w14:paraId="339248D5">
      <w:pPr>
        <w:pStyle w:val="5"/>
        <w:numPr>
          <w:ilvl w:val="1"/>
          <w:numId w:val="6"/>
        </w:numPr>
        <w:tabs>
          <w:tab w:val="left" w:pos="525"/>
        </w:tabs>
        <w:spacing w:before="0" w:after="0" w:line="240" w:lineRule="auto"/>
        <w:ind w:left="524" w:right="0" w:hanging="406"/>
        <w:jc w:val="left"/>
      </w:pPr>
      <w:r>
        <w:t>Aggregate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Categorize</w:t>
      </w:r>
      <w:r>
        <w:rPr>
          <w:spacing w:val="4"/>
        </w:rPr>
        <w:t xml:space="preserve"> </w:t>
      </w:r>
      <w:r>
        <w:t>Data</w:t>
      </w:r>
    </w:p>
    <w:p w14:paraId="5A89EE8F">
      <w:pPr>
        <w:pStyle w:val="8"/>
        <w:spacing w:before="8"/>
        <w:rPr>
          <w:b/>
          <w:sz w:val="29"/>
        </w:rPr>
      </w:pPr>
    </w:p>
    <w:p w14:paraId="1C1F68B2">
      <w:pPr>
        <w:pStyle w:val="10"/>
        <w:numPr>
          <w:ilvl w:val="2"/>
          <w:numId w:val="6"/>
        </w:numPr>
        <w:tabs>
          <w:tab w:val="left" w:pos="833"/>
          <w:tab w:val="left" w:pos="834"/>
        </w:tabs>
        <w:spacing w:before="0" w:after="0" w:line="240" w:lineRule="auto"/>
        <w:ind w:left="833" w:right="0" w:hanging="355"/>
        <w:jc w:val="left"/>
        <w:rPr>
          <w:b/>
          <w:sz w:val="24"/>
        </w:rPr>
      </w:pPr>
      <w:r>
        <w:rPr>
          <w:b/>
          <w:sz w:val="24"/>
        </w:rPr>
        <w:t>Remove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Columns:</w:t>
      </w:r>
    </w:p>
    <w:p w14:paraId="6B30F9D8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61" w:lineRule="auto"/>
        <w:ind w:left="1558" w:right="987" w:hanging="360"/>
        <w:jc w:val="left"/>
        <w:rPr>
          <w:sz w:val="24"/>
        </w:rPr>
      </w:pPr>
      <w:r>
        <w:rPr>
          <w:w w:val="95"/>
          <w:sz w:val="24"/>
        </w:rPr>
        <w:t>Identify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eliminate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unnecessary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columns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'others'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53"/>
          <w:w w:val="95"/>
          <w:sz w:val="24"/>
        </w:rPr>
        <w:t xml:space="preserve"> </w:t>
      </w:r>
      <w:r>
        <w:rPr>
          <w:sz w:val="24"/>
        </w:rPr>
        <w:t>'average'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project's</w:t>
      </w:r>
      <w:r>
        <w:rPr>
          <w:spacing w:val="-7"/>
          <w:sz w:val="24"/>
        </w:rPr>
        <w:t xml:space="preserve"> </w:t>
      </w:r>
      <w:r>
        <w:rPr>
          <w:sz w:val="24"/>
        </w:rPr>
        <w:t>analysis.</w:t>
      </w:r>
    </w:p>
    <w:p w14:paraId="35598B3C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1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addition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Qlik</w:t>
      </w:r>
      <w:r>
        <w:rPr>
          <w:spacing w:val="-10"/>
          <w:sz w:val="24"/>
        </w:rPr>
        <w:t xml:space="preserve"> </w:t>
      </w:r>
      <w:r>
        <w:rPr>
          <w:sz w:val="24"/>
        </w:rPr>
        <w:t>Sense,</w:t>
      </w:r>
      <w:r>
        <w:rPr>
          <w:spacing w:val="-10"/>
          <w:sz w:val="24"/>
        </w:rPr>
        <w:t xml:space="preserve"> </w:t>
      </w: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columns</w:t>
      </w:r>
    </w:p>
    <w:p w14:paraId="14F8F77A">
      <w:pPr>
        <w:pStyle w:val="8"/>
        <w:rPr>
          <w:sz w:val="28"/>
        </w:rPr>
      </w:pPr>
    </w:p>
    <w:p w14:paraId="08C34E3A">
      <w:pPr>
        <w:pStyle w:val="8"/>
        <w:spacing w:before="171"/>
        <w:ind w:right="249"/>
        <w:jc w:val="right"/>
      </w:pPr>
      <w:r>
        <w:rPr>
          <w:w w:val="99"/>
        </w:rPr>
        <w:t>5</w:t>
      </w:r>
    </w:p>
    <w:p w14:paraId="485E553C">
      <w:pPr>
        <w:spacing w:after="0"/>
        <w:jc w:val="right"/>
        <w:sectPr>
          <w:pgSz w:w="11900" w:h="16840"/>
          <w:pgMar w:top="400" w:right="120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 w14:paraId="0853BB8B">
      <w:pPr>
        <w:pStyle w:val="8"/>
        <w:spacing w:before="4"/>
        <w:rPr>
          <w:sz w:val="16"/>
        </w:rPr>
      </w:pPr>
      <w:r>
        <w:pict>
          <v:rect id="_x0000_s1036" o:spid="_x0000_s1036" o:spt="1" style="position:absolute;left:0pt;margin-left:58.8pt;margin-top:22.85pt;height:795.05pt;width:477.3pt;mso-position-horizontal-relative:page;mso-position-vertical-relative:page;z-index:-251645952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486C257D"/>
              </w:txbxContent>
            </v:textbox>
          </v:rect>
        </w:pict>
      </w:r>
      <w:r>
        <w:pict>
          <v:rect id="_x0000_s1037" o:spid="_x0000_s1037" o:spt="1" style="position:absolute;left:0pt;margin-left:58.8pt;margin-top:22.85pt;height:795.05pt;width:477.3pt;mso-position-horizontal-relative:page;mso-position-vertical-relative:page;z-index:-251645952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29FE2E99"/>
                <w:p w14:paraId="5757F3E4"/>
                <w:p w14:paraId="6DE999C6"/>
              </w:txbxContent>
            </v:textbox>
          </v:rect>
        </w:pict>
      </w:r>
    </w:p>
    <w:p w14:paraId="75191F69">
      <w:pPr>
        <w:pStyle w:val="2"/>
      </w:pP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08175B65">
      <w:pPr>
        <w:pStyle w:val="8"/>
        <w:spacing w:before="297"/>
        <w:ind w:left="1558"/>
      </w:pPr>
      <w:r>
        <w:t>required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discard</w:t>
      </w:r>
      <w:r>
        <w:rPr>
          <w:spacing w:val="-13"/>
        </w:rPr>
        <w:t xml:space="preserve"> </w:t>
      </w:r>
      <w:r>
        <w:t>extraneous</w:t>
      </w:r>
      <w:r>
        <w:rPr>
          <w:spacing w:val="-12"/>
        </w:rPr>
        <w:t xml:space="preserve"> </w:t>
      </w:r>
      <w:r>
        <w:t>ones.</w:t>
      </w:r>
    </w:p>
    <w:p w14:paraId="12CEE47C">
      <w:pPr>
        <w:pStyle w:val="5"/>
        <w:numPr>
          <w:ilvl w:val="2"/>
          <w:numId w:val="6"/>
        </w:numPr>
        <w:tabs>
          <w:tab w:val="left" w:pos="833"/>
          <w:tab w:val="left" w:pos="834"/>
        </w:tabs>
        <w:spacing w:before="26" w:after="0" w:line="240" w:lineRule="auto"/>
        <w:ind w:left="833" w:right="0" w:hanging="355"/>
        <w:jc w:val="left"/>
      </w:pPr>
      <w:r>
        <w:t>Remove</w:t>
      </w:r>
      <w:r>
        <w:rPr>
          <w:spacing w:val="-14"/>
        </w:rPr>
        <w:t xml:space="preserve"> </w:t>
      </w:r>
      <w:r>
        <w:t>'Total'</w:t>
      </w:r>
      <w:r>
        <w:rPr>
          <w:spacing w:val="-13"/>
        </w:rPr>
        <w:t xml:space="preserve"> </w:t>
      </w:r>
      <w:r>
        <w:t>Rows:</w:t>
      </w:r>
    </w:p>
    <w:p w14:paraId="15CD5D63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61" w:lineRule="auto"/>
        <w:ind w:left="1558" w:right="562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5"/>
          <w:sz w:val="24"/>
        </w:rPr>
        <w:t xml:space="preserve"> </w:t>
      </w:r>
      <w:r>
        <w:rPr>
          <w:sz w:val="24"/>
        </w:rPr>
        <w:t>rows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contain</w:t>
      </w:r>
      <w:r>
        <w:rPr>
          <w:spacing w:val="-14"/>
          <w:sz w:val="24"/>
        </w:rPr>
        <w:t xml:space="preserve"> </w:t>
      </w:r>
      <w:r>
        <w:rPr>
          <w:sz w:val="24"/>
        </w:rPr>
        <w:t>"total"</w:t>
      </w:r>
      <w:r>
        <w:rPr>
          <w:spacing w:val="-14"/>
          <w:sz w:val="24"/>
        </w:rPr>
        <w:t xml:space="preserve"> </w:t>
      </w:r>
      <w:r>
        <w:rPr>
          <w:sz w:val="24"/>
        </w:rPr>
        <w:t>values,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direct</w:t>
      </w:r>
      <w:r>
        <w:rPr>
          <w:spacing w:val="-15"/>
          <w:sz w:val="24"/>
        </w:rPr>
        <w:t xml:space="preserve"> </w:t>
      </w:r>
      <w:r>
        <w:rPr>
          <w:sz w:val="24"/>
        </w:rPr>
        <w:t>additions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56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column.</w:t>
      </w:r>
    </w:p>
    <w:p w14:paraId="268CBEEB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" w:after="0" w:line="261" w:lineRule="auto"/>
        <w:ind w:left="1558" w:right="708" w:hanging="36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10"/>
          <w:sz w:val="24"/>
        </w:rPr>
        <w:t xml:space="preserve"> </w:t>
      </w:r>
      <w:r>
        <w:rPr>
          <w:sz w:val="24"/>
        </w:rPr>
        <w:t>rows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dataset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aggregate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skew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24AC7EB2">
      <w:pPr>
        <w:pStyle w:val="5"/>
        <w:numPr>
          <w:ilvl w:val="2"/>
          <w:numId w:val="6"/>
        </w:numPr>
        <w:tabs>
          <w:tab w:val="left" w:pos="833"/>
          <w:tab w:val="left" w:pos="834"/>
        </w:tabs>
        <w:spacing w:before="1" w:after="0" w:line="240" w:lineRule="auto"/>
        <w:ind w:left="833" w:right="0" w:hanging="355"/>
        <w:jc w:val="left"/>
      </w:pPr>
      <w:r>
        <w:t>Re-upload</w:t>
      </w:r>
      <w:r>
        <w:rPr>
          <w:spacing w:val="-4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Data:</w:t>
      </w:r>
    </w:p>
    <w:p w14:paraId="1FD95B3F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61" w:lineRule="auto"/>
        <w:ind w:left="1558" w:right="553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12"/>
          <w:sz w:val="24"/>
        </w:rPr>
        <w:t xml:space="preserve"> </w:t>
      </w:r>
      <w:r>
        <w:rPr>
          <w:sz w:val="24"/>
        </w:rPr>
        <w:t>cleaning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dataset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removing</w:t>
      </w:r>
      <w:r>
        <w:rPr>
          <w:spacing w:val="-12"/>
          <w:sz w:val="24"/>
        </w:rPr>
        <w:t xml:space="preserve"> </w:t>
      </w:r>
      <w:r>
        <w:rPr>
          <w:sz w:val="24"/>
        </w:rPr>
        <w:t>unwanted</w:t>
      </w:r>
      <w:r>
        <w:rPr>
          <w:spacing w:val="-11"/>
          <w:sz w:val="24"/>
        </w:rPr>
        <w:t xml:space="preserve"> </w:t>
      </w:r>
      <w:r>
        <w:rPr>
          <w:sz w:val="24"/>
        </w:rPr>
        <w:t>columns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rows,</w:t>
      </w:r>
      <w:r>
        <w:rPr>
          <w:spacing w:val="-57"/>
          <w:sz w:val="24"/>
        </w:rPr>
        <w:t xml:space="preserve"> </w:t>
      </w:r>
      <w:r>
        <w:rPr>
          <w:sz w:val="24"/>
        </w:rPr>
        <w:t>re-upload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cleaned</w:t>
      </w:r>
      <w:r>
        <w:rPr>
          <w:spacing w:val="-3"/>
          <w:sz w:val="24"/>
        </w:rPr>
        <w:t xml:space="preserve"> </w:t>
      </w:r>
      <w:r>
        <w:rPr>
          <w:sz w:val="24"/>
        </w:rPr>
        <w:t>ﬁles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Qlik</w:t>
      </w:r>
      <w:r>
        <w:rPr>
          <w:spacing w:val="-3"/>
          <w:sz w:val="24"/>
        </w:rPr>
        <w:t xml:space="preserve"> </w:t>
      </w:r>
      <w:r>
        <w:rPr>
          <w:sz w:val="24"/>
        </w:rPr>
        <w:t>Sense.</w:t>
      </w:r>
    </w:p>
    <w:p w14:paraId="5917E398">
      <w:pPr>
        <w:pStyle w:val="8"/>
        <w:spacing w:before="4"/>
        <w:rPr>
          <w:sz w:val="26"/>
        </w:rPr>
      </w:pPr>
    </w:p>
    <w:p w14:paraId="56EC8460">
      <w:pPr>
        <w:pStyle w:val="5"/>
        <w:numPr>
          <w:ilvl w:val="1"/>
          <w:numId w:val="6"/>
        </w:numPr>
        <w:tabs>
          <w:tab w:val="left" w:pos="525"/>
        </w:tabs>
        <w:spacing w:before="0" w:after="0" w:line="240" w:lineRule="auto"/>
        <w:ind w:left="524" w:right="0" w:hanging="406"/>
        <w:jc w:val="left"/>
      </w:pPr>
      <w:r>
        <w:t>Data</w:t>
      </w:r>
      <w:r>
        <w:rPr>
          <w:spacing w:val="-2"/>
        </w:rPr>
        <w:t xml:space="preserve"> </w:t>
      </w:r>
      <w:r>
        <w:t>Association</w:t>
      </w:r>
    </w:p>
    <w:p w14:paraId="4491C759">
      <w:pPr>
        <w:pStyle w:val="8"/>
        <w:spacing w:before="8"/>
        <w:rPr>
          <w:b/>
          <w:sz w:val="29"/>
        </w:rPr>
      </w:pPr>
    </w:p>
    <w:p w14:paraId="60642E0A">
      <w:pPr>
        <w:pStyle w:val="10"/>
        <w:numPr>
          <w:ilvl w:val="2"/>
          <w:numId w:val="6"/>
        </w:numPr>
        <w:tabs>
          <w:tab w:val="left" w:pos="833"/>
          <w:tab w:val="left" w:pos="834"/>
        </w:tabs>
        <w:spacing w:before="0" w:after="0" w:line="240" w:lineRule="auto"/>
        <w:ind w:left="833" w:right="0" w:hanging="355"/>
        <w:jc w:val="left"/>
        <w:rPr>
          <w:b/>
          <w:sz w:val="24"/>
        </w:rPr>
      </w:pPr>
      <w:r>
        <w:rPr>
          <w:b/>
          <w:sz w:val="24"/>
        </w:rPr>
        <w:t>Qlik Sense Recommendations:</w:t>
      </w:r>
    </w:p>
    <w:p w14:paraId="2F52C671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61" w:lineRule="auto"/>
        <w:ind w:left="1558" w:right="827" w:hanging="360"/>
        <w:jc w:val="left"/>
        <w:rPr>
          <w:sz w:val="24"/>
        </w:rPr>
      </w:pPr>
      <w:r>
        <w:rPr>
          <w:spacing w:val="-1"/>
          <w:sz w:val="24"/>
        </w:rPr>
        <w:t>Utilize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Qlik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Sense's</w:t>
      </w:r>
      <w:r>
        <w:rPr>
          <w:spacing w:val="-13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link</w:t>
      </w:r>
      <w:r>
        <w:rPr>
          <w:spacing w:val="-56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ﬁelds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tables.</w:t>
      </w:r>
    </w:p>
    <w:p w14:paraId="168651BD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" w:after="0" w:line="261" w:lineRule="auto"/>
        <w:ind w:left="1558" w:right="1877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properly</w:t>
      </w:r>
      <w:r>
        <w:rPr>
          <w:spacing w:val="-1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ready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0A36149E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74B1CCE0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08EFB7FB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157F405A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02C95744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377010C2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69EF010C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165E4316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01F2514C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443218E9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1FDDEFFB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590BCFA5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2" w:after="0" w:line="261" w:lineRule="auto"/>
        <w:ind w:right="1877" w:rightChars="0"/>
        <w:jc w:val="left"/>
        <w:rPr>
          <w:sz w:val="24"/>
        </w:rPr>
      </w:pPr>
    </w:p>
    <w:p w14:paraId="2765B886">
      <w:pPr>
        <w:pStyle w:val="8"/>
        <w:spacing w:before="8"/>
        <w:rPr>
          <w:sz w:val="38"/>
        </w:rPr>
      </w:pPr>
    </w:p>
    <w:p w14:paraId="7F60A7A7">
      <w:pPr>
        <w:pStyle w:val="10"/>
        <w:numPr>
          <w:ilvl w:val="0"/>
          <w:numId w:val="6"/>
        </w:numPr>
        <w:tabs>
          <w:tab w:val="left" w:pos="397"/>
        </w:tabs>
        <w:spacing w:before="1" w:after="0" w:line="240" w:lineRule="auto"/>
        <w:ind w:left="396" w:right="0" w:hanging="278"/>
        <w:jc w:val="left"/>
        <w:rPr>
          <w:b/>
          <w:sz w:val="30"/>
        </w:rPr>
      </w:pPr>
      <w:r>
        <w:rPr>
          <w:b/>
          <w:sz w:val="32"/>
        </w:rPr>
        <w:t>Data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Visualizations:</w:t>
      </w:r>
    </w:p>
    <w:p w14:paraId="0ADBB345">
      <w:pPr>
        <w:pStyle w:val="4"/>
        <w:numPr>
          <w:ilvl w:val="1"/>
          <w:numId w:val="6"/>
        </w:numPr>
        <w:tabs>
          <w:tab w:val="left" w:pos="593"/>
        </w:tabs>
        <w:spacing w:before="238" w:after="0" w:line="240" w:lineRule="auto"/>
        <w:ind w:left="592" w:right="0" w:hanging="474"/>
        <w:jc w:val="left"/>
      </w:pPr>
      <w:r>
        <w:t>Key</w:t>
      </w:r>
      <w:r>
        <w:rPr>
          <w:spacing w:val="-1"/>
        </w:rPr>
        <w:t xml:space="preserve"> </w:t>
      </w:r>
      <w:r>
        <w:t>Performance Indicators (KPIs):</w:t>
      </w:r>
    </w:p>
    <w:p w14:paraId="20D44375">
      <w:pPr>
        <w:pStyle w:val="8"/>
        <w:rPr>
          <w:b/>
          <w:sz w:val="20"/>
        </w:rPr>
      </w:pPr>
    </w:p>
    <w:p w14:paraId="1F45E0C9">
      <w:pPr>
        <w:pStyle w:val="8"/>
        <w:rPr>
          <w:b/>
          <w:sz w:val="20"/>
        </w:rPr>
      </w:pPr>
    </w:p>
    <w:p w14:paraId="126B2571">
      <w:pPr>
        <w:pStyle w:val="8"/>
        <w:rPr>
          <w:b/>
          <w:sz w:val="17"/>
        </w:rPr>
      </w:pPr>
      <w:r>
        <w:drawing>
          <wp:inline distT="0" distB="0" distL="114300" distR="114300">
            <wp:extent cx="5076825" cy="2000250"/>
            <wp:effectExtent l="0" t="0" r="13335" b="1143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CBEE">
      <w:pPr>
        <w:pStyle w:val="8"/>
        <w:rPr>
          <w:b/>
          <w:sz w:val="20"/>
        </w:rPr>
      </w:pPr>
    </w:p>
    <w:p w14:paraId="65137CFE">
      <w:pPr>
        <w:pStyle w:val="8"/>
        <w:rPr>
          <w:b/>
          <w:sz w:val="20"/>
        </w:rPr>
      </w:pPr>
    </w:p>
    <w:p w14:paraId="6C1843C8">
      <w:pPr>
        <w:pStyle w:val="8"/>
        <w:spacing w:before="8"/>
        <w:rPr>
          <w:b/>
          <w:sz w:val="20"/>
        </w:rPr>
      </w:pPr>
    </w:p>
    <w:p w14:paraId="2260F5F9">
      <w:pPr>
        <w:pStyle w:val="5"/>
        <w:numPr>
          <w:ilvl w:val="2"/>
          <w:numId w:val="6"/>
        </w:numPr>
        <w:tabs>
          <w:tab w:val="left" w:pos="833"/>
          <w:tab w:val="left" w:pos="834"/>
        </w:tabs>
        <w:spacing w:before="94" w:after="0" w:line="240" w:lineRule="auto"/>
        <w:ind w:left="833" w:right="0" w:hanging="355"/>
        <w:jc w:val="left"/>
      </w:pPr>
      <w:r>
        <w:t xml:space="preserve">Total Number of </w:t>
      </w:r>
      <w:r>
        <w:rPr>
          <w:rFonts w:hint="default"/>
          <w:lang w:val="en-US"/>
        </w:rPr>
        <w:t>Male Passengers</w:t>
      </w:r>
    </w:p>
    <w:p w14:paraId="1966CEC4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61" w:lineRule="auto"/>
        <w:ind w:left="1558" w:right="367" w:hanging="360"/>
        <w:jc w:val="left"/>
        <w:rPr>
          <w:sz w:val="24"/>
        </w:rPr>
      </w:pPr>
      <w:r>
        <w:rPr>
          <w:sz w:val="24"/>
        </w:rPr>
        <w:t>Key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5"/>
          <w:sz w:val="24"/>
        </w:rPr>
        <w:t xml:space="preserve"> </w:t>
      </w:r>
      <w:r>
        <w:rPr>
          <w:sz w:val="24"/>
        </w:rPr>
        <w:t>Indicator</w:t>
      </w:r>
      <w:r>
        <w:rPr>
          <w:spacing w:val="-14"/>
          <w:sz w:val="24"/>
        </w:rPr>
        <w:t xml:space="preserve"> </w:t>
      </w:r>
      <w:r>
        <w:rPr>
          <w:sz w:val="24"/>
        </w:rPr>
        <w:t>(KPI)</w:t>
      </w:r>
      <w:r>
        <w:rPr>
          <w:spacing w:val="-15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14"/>
          <w:sz w:val="24"/>
        </w:rPr>
        <w:t xml:space="preserve"> </w:t>
      </w:r>
      <w:r>
        <w:rPr>
          <w:sz w:val="24"/>
        </w:rPr>
        <w:t>were</w:t>
      </w:r>
      <w:r>
        <w:rPr>
          <w:spacing w:val="-15"/>
          <w:sz w:val="24"/>
        </w:rPr>
        <w:t xml:space="preserve"> </w:t>
      </w:r>
      <w:r>
        <w:rPr>
          <w:sz w:val="24"/>
        </w:rPr>
        <w:t>created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5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Airports.</w:t>
      </w:r>
    </w:p>
    <w:p w14:paraId="5FD5CBC9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1" w:after="0" w:line="261" w:lineRule="auto"/>
        <w:ind w:left="1558" w:right="277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KPI</w:t>
      </w:r>
      <w:r>
        <w:rPr>
          <w:spacing w:val="-11"/>
          <w:sz w:val="24"/>
        </w:rPr>
        <w:t xml:space="preserve"> </w:t>
      </w:r>
      <w:r>
        <w:rPr>
          <w:sz w:val="24"/>
        </w:rPr>
        <w:t>provides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clear</w:t>
      </w:r>
      <w:r>
        <w:rPr>
          <w:spacing w:val="-11"/>
          <w:sz w:val="24"/>
        </w:rPr>
        <w:t xml:space="preserve"> </w:t>
      </w:r>
      <w:r>
        <w:rPr>
          <w:sz w:val="24"/>
        </w:rPr>
        <w:t>snapshot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overall</w:t>
      </w:r>
      <w:r>
        <w:rPr>
          <w:spacing w:val="-11"/>
          <w:sz w:val="24"/>
        </w:rPr>
        <w:t xml:space="preserve"> </w:t>
      </w:r>
      <w:r>
        <w:rPr>
          <w:rFonts w:hint="default"/>
          <w:spacing w:val="-11"/>
          <w:sz w:val="24"/>
          <w:lang w:val="en-US"/>
        </w:rPr>
        <w:t>male passengers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helping</w:t>
      </w:r>
      <w:r>
        <w:rPr>
          <w:spacing w:val="-5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airports.</w:t>
      </w:r>
    </w:p>
    <w:p w14:paraId="56924F53">
      <w:pPr>
        <w:pStyle w:val="10"/>
        <w:numPr>
          <w:numId w:val="0"/>
        </w:numPr>
        <w:tabs>
          <w:tab w:val="left" w:pos="1553"/>
          <w:tab w:val="left" w:pos="1554"/>
        </w:tabs>
        <w:spacing w:before="1" w:after="0" w:line="261" w:lineRule="auto"/>
        <w:ind w:left="1198" w:leftChars="0" w:right="277" w:rightChars="0"/>
        <w:jc w:val="left"/>
        <w:rPr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142240</wp:posOffset>
            </wp:positionV>
            <wp:extent cx="5036820" cy="1224280"/>
            <wp:effectExtent l="0" t="0" r="7620" b="1016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EC2C39">
      <w:pPr>
        <w:pStyle w:val="8"/>
        <w:rPr>
          <w:sz w:val="28"/>
        </w:rPr>
      </w:pPr>
    </w:p>
    <w:p w14:paraId="2567D63A">
      <w:pPr>
        <w:pStyle w:val="8"/>
        <w:rPr>
          <w:sz w:val="28"/>
        </w:rPr>
      </w:pPr>
    </w:p>
    <w:p w14:paraId="6AC50BC7">
      <w:pPr>
        <w:pStyle w:val="8"/>
        <w:rPr>
          <w:sz w:val="28"/>
        </w:rPr>
      </w:pPr>
    </w:p>
    <w:p w14:paraId="6C563909">
      <w:pPr>
        <w:pStyle w:val="8"/>
        <w:rPr>
          <w:sz w:val="28"/>
        </w:rPr>
      </w:pPr>
    </w:p>
    <w:p w14:paraId="126B17E0">
      <w:pPr>
        <w:pStyle w:val="5"/>
        <w:numPr>
          <w:ilvl w:val="2"/>
          <w:numId w:val="6"/>
        </w:numPr>
        <w:tabs>
          <w:tab w:val="left" w:pos="833"/>
          <w:tab w:val="left" w:pos="834"/>
        </w:tabs>
        <w:spacing w:before="94" w:after="0" w:line="240" w:lineRule="auto"/>
        <w:ind w:left="833" w:right="0" w:hanging="355"/>
        <w:jc w:val="left"/>
      </w:pPr>
      <w:r>
        <w:t xml:space="preserve">Total Number of </w:t>
      </w:r>
      <w:r>
        <w:rPr>
          <w:rFonts w:hint="default"/>
          <w:lang w:val="en-US"/>
        </w:rPr>
        <w:t>Female Passengers</w:t>
      </w:r>
    </w:p>
    <w:p w14:paraId="0E54C159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27" w:after="0" w:line="261" w:lineRule="auto"/>
        <w:ind w:left="1558" w:right="367" w:hanging="360"/>
        <w:jc w:val="left"/>
        <w:rPr>
          <w:sz w:val="24"/>
        </w:rPr>
      </w:pPr>
      <w:r>
        <w:rPr>
          <w:sz w:val="24"/>
        </w:rPr>
        <w:t>Key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5"/>
          <w:sz w:val="24"/>
        </w:rPr>
        <w:t xml:space="preserve"> </w:t>
      </w:r>
      <w:r>
        <w:rPr>
          <w:sz w:val="24"/>
        </w:rPr>
        <w:t>Indicator</w:t>
      </w:r>
      <w:r>
        <w:rPr>
          <w:spacing w:val="-14"/>
          <w:sz w:val="24"/>
        </w:rPr>
        <w:t xml:space="preserve"> </w:t>
      </w:r>
      <w:r>
        <w:rPr>
          <w:sz w:val="24"/>
        </w:rPr>
        <w:t>(KPI)</w:t>
      </w:r>
      <w:r>
        <w:rPr>
          <w:spacing w:val="-15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14"/>
          <w:sz w:val="24"/>
        </w:rPr>
        <w:t xml:space="preserve"> </w:t>
      </w:r>
      <w:r>
        <w:rPr>
          <w:sz w:val="24"/>
        </w:rPr>
        <w:t>were</w:t>
      </w:r>
      <w:r>
        <w:rPr>
          <w:spacing w:val="-15"/>
          <w:sz w:val="24"/>
        </w:rPr>
        <w:t xml:space="preserve"> </w:t>
      </w:r>
      <w:r>
        <w:rPr>
          <w:sz w:val="24"/>
        </w:rPr>
        <w:t>created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5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Airports.</w:t>
      </w:r>
    </w:p>
    <w:p w14:paraId="2A76ABF9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1" w:after="0" w:line="261" w:lineRule="auto"/>
        <w:ind w:left="1558" w:right="277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KPI</w:t>
      </w:r>
      <w:r>
        <w:rPr>
          <w:spacing w:val="-11"/>
          <w:sz w:val="24"/>
        </w:rPr>
        <w:t xml:space="preserve"> </w:t>
      </w:r>
      <w:r>
        <w:rPr>
          <w:sz w:val="24"/>
        </w:rPr>
        <w:t>provides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clear</w:t>
      </w:r>
      <w:r>
        <w:rPr>
          <w:spacing w:val="-11"/>
          <w:sz w:val="24"/>
        </w:rPr>
        <w:t xml:space="preserve"> </w:t>
      </w:r>
      <w:r>
        <w:rPr>
          <w:sz w:val="24"/>
        </w:rPr>
        <w:t>snapshot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overall</w:t>
      </w:r>
      <w:r>
        <w:rPr>
          <w:spacing w:val="-11"/>
          <w:sz w:val="24"/>
        </w:rPr>
        <w:t xml:space="preserve"> </w:t>
      </w:r>
      <w:r>
        <w:rPr>
          <w:rFonts w:hint="default"/>
          <w:spacing w:val="-11"/>
          <w:sz w:val="24"/>
          <w:lang w:val="en-US"/>
        </w:rPr>
        <w:t>female passengers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helping</w:t>
      </w:r>
      <w:r>
        <w:rPr>
          <w:spacing w:val="-5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airports.</w:t>
      </w:r>
    </w:p>
    <w:p w14:paraId="7FB5890C">
      <w:pPr>
        <w:pStyle w:val="10"/>
        <w:numPr>
          <w:numId w:val="0"/>
        </w:numPr>
        <w:tabs>
          <w:tab w:val="left" w:pos="1553"/>
          <w:tab w:val="left" w:pos="1554"/>
        </w:tabs>
        <w:spacing w:before="1" w:after="0" w:line="261" w:lineRule="auto"/>
        <w:ind w:left="1198" w:leftChars="0" w:right="277" w:rightChars="0"/>
        <w:jc w:val="left"/>
        <w:rPr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88265</wp:posOffset>
            </wp:positionV>
            <wp:extent cx="3815080" cy="1075055"/>
            <wp:effectExtent l="0" t="0" r="10160" b="6985"/>
            <wp:wrapNone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51E62A">
      <w:pPr>
        <w:pStyle w:val="8"/>
        <w:rPr>
          <w:sz w:val="28"/>
        </w:rPr>
      </w:pPr>
    </w:p>
    <w:p w14:paraId="448FFAD7">
      <w:pPr>
        <w:pStyle w:val="8"/>
        <w:rPr>
          <w:sz w:val="28"/>
        </w:rPr>
      </w:pPr>
    </w:p>
    <w:p w14:paraId="3AFFF866">
      <w:pPr>
        <w:pStyle w:val="8"/>
        <w:rPr>
          <w:sz w:val="28"/>
        </w:rPr>
      </w:pPr>
    </w:p>
    <w:p w14:paraId="21AB098A">
      <w:pPr>
        <w:pStyle w:val="8"/>
        <w:spacing w:before="242"/>
        <w:ind w:right="249"/>
        <w:jc w:val="right"/>
      </w:pPr>
      <w:r>
        <w:rPr>
          <w:w w:val="99"/>
        </w:rPr>
        <w:t>6</w:t>
      </w:r>
    </w:p>
    <w:p w14:paraId="7F86E132">
      <w:pPr>
        <w:spacing w:after="0"/>
        <w:jc w:val="right"/>
        <w:sectPr>
          <w:pgSz w:w="11900" w:h="16840"/>
          <w:pgMar w:top="400" w:right="120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 w14:paraId="41CBD7E8">
      <w:pPr>
        <w:pStyle w:val="8"/>
        <w:spacing w:before="4"/>
        <w:rPr>
          <w:sz w:val="16"/>
        </w:rPr>
      </w:pPr>
      <w:r>
        <w:pict>
          <v:rect id="_x0000_s1038" o:spid="_x0000_s1038" o:spt="1" style="position:absolute;left:0pt;margin-left:58.8pt;margin-top:22.85pt;height:795.05pt;width:477.3pt;mso-position-horizontal-relative:page;mso-position-vertical-relative:page;z-index:-251644928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0ECA08FF"/>
              </w:txbxContent>
            </v:textbox>
          </v:rect>
        </w:pict>
      </w:r>
      <w:r>
        <w:pict>
          <v:rect id="_x0000_s1039" o:spid="_x0000_s1039" o:spt="1" style="position:absolute;left:0pt;margin-left:58.8pt;margin-top:22.85pt;height:795.05pt;width:477.3pt;mso-position-horizontal-relative:page;mso-position-vertical-relative:page;z-index:-251644928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48C56289"/>
              </w:txbxContent>
            </v:textbox>
          </v:rect>
        </w:pict>
      </w:r>
    </w:p>
    <w:p w14:paraId="6E72D4AE">
      <w:pPr>
        <w:pStyle w:val="2"/>
      </w:pP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1CA7E21D">
      <w:pPr>
        <w:pStyle w:val="2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Line Chart : AgeGroup &gt; 40</w:t>
      </w:r>
    </w:p>
    <w:p w14:paraId="26C15C18">
      <w:pPr>
        <w:pStyle w:val="2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Number of Passengers by Age Group (&gt;40):</w:t>
      </w:r>
    </w:p>
    <w:p w14:paraId="6298C083">
      <w:pPr>
        <w:pStyle w:val="2"/>
        <w:rPr>
          <w:rFonts w:hint="default"/>
          <w:sz w:val="24"/>
          <w:szCs w:val="24"/>
          <w:lang w:val="en-US"/>
        </w:rPr>
      </w:pPr>
    </w:p>
    <w:p w14:paraId="170C6F78">
      <w:pPr>
        <w:pStyle w:val="2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area chart displays the count of passengers by different age groups over 40. The age groups listed are Elder, Just plain old, and Midlife.</w:t>
      </w:r>
    </w:p>
    <w:p w14:paraId="6CC1EA6E">
      <w:pPr>
        <w:pStyle w:val="2"/>
        <w:rPr>
          <w:rFonts w:hint="default"/>
          <w:sz w:val="24"/>
          <w:szCs w:val="24"/>
          <w:lang w:val="en-US"/>
        </w:rPr>
      </w:pPr>
    </w:p>
    <w:p w14:paraId="33588C29">
      <w:pPr>
        <w:pStyle w:val="2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Elder has the highest number of passengers (approximately 29k).</w:t>
      </w:r>
    </w:p>
    <w:p w14:paraId="3B7B09DC">
      <w:pPr>
        <w:pStyle w:val="2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is followed by the Just plain old group with around 11k passengers.</w:t>
      </w:r>
    </w:p>
    <w:p w14:paraId="595CEB30">
      <w:pPr>
        <w:pStyle w:val="2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Midlife group has approximately 15k passengers.</w:t>
      </w:r>
    </w:p>
    <w:p w14:paraId="140CE5AF">
      <w:pPr>
        <w:pStyle w:val="2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visualization is useful for understanding the distribution of passengers in various age groups over 40 and analyzing travel patterns based on age demographics.</w:t>
      </w:r>
    </w:p>
    <w:p w14:paraId="0BE87A47">
      <w:pPr>
        <w:pStyle w:val="8"/>
        <w:spacing w:before="9"/>
        <w:rPr>
          <w:sz w:val="21"/>
        </w:rPr>
      </w:pPr>
      <w:r>
        <w:drawing>
          <wp:inline distT="0" distB="0" distL="114300" distR="114300">
            <wp:extent cx="5954395" cy="1668145"/>
            <wp:effectExtent l="0" t="0" r="4445" b="825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F722">
      <w:pPr>
        <w:pStyle w:val="5"/>
        <w:numPr>
          <w:numId w:val="0"/>
        </w:numPr>
        <w:tabs>
          <w:tab w:val="left" w:pos="525"/>
        </w:tabs>
        <w:spacing w:before="178" w:after="0" w:line="240" w:lineRule="auto"/>
        <w:ind w:right="0" w:rightChars="0"/>
        <w:jc w:val="left"/>
      </w:pPr>
    </w:p>
    <w:p w14:paraId="5CA14A17">
      <w:pPr>
        <w:pStyle w:val="5"/>
        <w:numPr>
          <w:numId w:val="0"/>
        </w:numPr>
        <w:tabs>
          <w:tab w:val="left" w:pos="525"/>
        </w:tabs>
        <w:spacing w:before="178" w:after="0" w:line="240" w:lineRule="auto"/>
        <w:ind w:right="0" w:rightChars="0"/>
        <w:jc w:val="left"/>
      </w:pPr>
    </w:p>
    <w:p w14:paraId="62E67517">
      <w:pPr>
        <w:pStyle w:val="5"/>
        <w:numPr>
          <w:numId w:val="0"/>
        </w:numPr>
        <w:tabs>
          <w:tab w:val="left" w:pos="525"/>
        </w:tabs>
        <w:spacing w:before="178" w:after="0" w:line="240" w:lineRule="auto"/>
        <w:ind w:right="0" w:rightChars="0"/>
        <w:jc w:val="left"/>
      </w:pPr>
    </w:p>
    <w:p w14:paraId="536A09FE">
      <w:pPr>
        <w:pStyle w:val="5"/>
        <w:numPr>
          <w:numId w:val="0"/>
        </w:numPr>
        <w:tabs>
          <w:tab w:val="left" w:pos="525"/>
        </w:tabs>
        <w:spacing w:before="178" w:after="0" w:line="240" w:lineRule="auto"/>
        <w:ind w:right="0" w:rightChars="0"/>
        <w:jc w:val="left"/>
        <w:rPr>
          <w:b w:val="0"/>
        </w:rPr>
      </w:pPr>
      <w:r>
        <w:rPr>
          <w:rFonts w:hint="default"/>
          <w:lang w:val="en-US"/>
        </w:rPr>
        <w:t xml:space="preserve">5.2 </w:t>
      </w:r>
      <w:r>
        <w:t>Bar</w:t>
      </w:r>
      <w:r>
        <w:rPr>
          <w:spacing w:val="-1"/>
        </w:rPr>
        <w:t xml:space="preserve"> </w:t>
      </w:r>
      <w:r>
        <w:t>Graph</w:t>
      </w:r>
      <w:r>
        <w:rPr>
          <w:b w:val="0"/>
        </w:rPr>
        <w:t>:</w:t>
      </w:r>
    </w:p>
    <w:p w14:paraId="7513B750">
      <w:pPr>
        <w:pStyle w:val="8"/>
        <w:spacing w:before="180"/>
        <w:ind w:left="479"/>
        <w:rPr>
          <w:rFonts w:ascii="Times New Roman" w:hAnsi="Times New Roman"/>
        </w:rPr>
      </w:pPr>
      <w:r>
        <w:rPr>
          <w:rFonts w:ascii="Times New Roman" w:hAnsi="Times New Roman"/>
          <w:w w:val="99"/>
        </w:rPr>
        <w:t>●</w:t>
      </w:r>
    </w:p>
    <w:p w14:paraId="6F1560F7">
      <w:pPr>
        <w:pStyle w:val="10"/>
        <w:numPr>
          <w:ilvl w:val="0"/>
          <w:numId w:val="7"/>
        </w:numPr>
        <w:tabs>
          <w:tab w:val="left" w:pos="1553"/>
          <w:tab w:val="left" w:pos="1554"/>
        </w:tabs>
        <w:spacing w:before="35" w:after="0" w:line="261" w:lineRule="auto"/>
        <w:ind w:left="1558" w:right="400" w:hanging="360"/>
        <w:jc w:val="left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Passengers:</w:t>
      </w:r>
      <w:r>
        <w:rPr>
          <w:sz w:val="24"/>
        </w:rPr>
        <w:t>Another</w:t>
      </w:r>
      <w:r>
        <w:rPr>
          <w:spacing w:val="-9"/>
          <w:sz w:val="24"/>
        </w:rPr>
        <w:t xml:space="preserve"> </w:t>
      </w:r>
      <w:r>
        <w:rPr>
          <w:sz w:val="24"/>
        </w:rPr>
        <w:t>KPI</w:t>
      </w:r>
      <w:r>
        <w:rPr>
          <w:spacing w:val="-8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9"/>
          <w:sz w:val="24"/>
        </w:rPr>
        <w:t xml:space="preserve"> </w:t>
      </w:r>
      <w:r>
        <w:rPr>
          <w:sz w:val="24"/>
        </w:rPr>
        <w:t>was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6"/>
          <w:sz w:val="24"/>
        </w:rPr>
        <w:t xml:space="preserve"> </w:t>
      </w:r>
      <w:r>
        <w:rPr>
          <w:sz w:val="24"/>
        </w:rPr>
        <w:t>highlight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passengers</w:t>
      </w:r>
      <w:r>
        <w:rPr>
          <w:spacing w:val="-7"/>
          <w:sz w:val="24"/>
        </w:rPr>
        <w:t xml:space="preserve"> </w:t>
      </w:r>
      <w:r>
        <w:rPr>
          <w:sz w:val="24"/>
        </w:rPr>
        <w:t>travelled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aeroplane.</w:t>
      </w:r>
    </w:p>
    <w:p w14:paraId="47F96D4A">
      <w:pPr>
        <w:pStyle w:val="10"/>
        <w:numPr>
          <w:ilvl w:val="0"/>
          <w:numId w:val="7"/>
        </w:numPr>
        <w:tabs>
          <w:tab w:val="left" w:pos="1553"/>
          <w:tab w:val="left" w:pos="1554"/>
        </w:tabs>
        <w:spacing w:before="2" w:after="0" w:line="261" w:lineRule="auto"/>
        <w:ind w:left="1558" w:right="328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KPI</w:t>
      </w:r>
      <w:r>
        <w:rPr>
          <w:spacing w:val="-10"/>
          <w:sz w:val="24"/>
        </w:rPr>
        <w:t xml:space="preserve"> </w:t>
      </w:r>
      <w:r>
        <w:rPr>
          <w:sz w:val="24"/>
        </w:rPr>
        <w:t>underscores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  <w:shd w:val="clear" w:color="auto" w:fill="F2F2F2"/>
        </w:rPr>
        <w:t>provides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clear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overview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of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total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2F2F2"/>
        </w:rPr>
        <w:t>of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passengers.</w:t>
      </w:r>
    </w:p>
    <w:p w14:paraId="00B39C7D">
      <w:pPr>
        <w:pStyle w:val="8"/>
        <w:rPr>
          <w:sz w:val="20"/>
        </w:rPr>
      </w:pPr>
    </w:p>
    <w:p w14:paraId="4025D464">
      <w:pPr>
        <w:pStyle w:val="8"/>
        <w:spacing w:before="1"/>
        <w:rPr>
          <w:sz w:val="17"/>
        </w:rPr>
      </w:pPr>
    </w:p>
    <w:p w14:paraId="459DE613">
      <w:pPr>
        <w:pStyle w:val="8"/>
        <w:spacing w:before="8"/>
        <w:rPr>
          <w:sz w:val="16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297180</wp:posOffset>
            </wp:positionV>
            <wp:extent cx="5417820" cy="2519045"/>
            <wp:effectExtent l="0" t="0" r="7620" b="10795"/>
            <wp:wrapThrough wrapText="bothSides">
              <wp:wrapPolygon>
                <wp:start x="0" y="0"/>
                <wp:lineTo x="0" y="21431"/>
                <wp:lineTo x="21570" y="21431"/>
                <wp:lineTo x="21570" y="0"/>
                <wp:lineTo x="0" y="0"/>
              </wp:wrapPolygon>
            </wp:wrapThrough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E4727">
      <w:pPr>
        <w:pStyle w:val="10"/>
        <w:numPr>
          <w:numId w:val="0"/>
        </w:numPr>
        <w:tabs>
          <w:tab w:val="left" w:pos="838"/>
        </w:tabs>
        <w:spacing w:before="86" w:after="0" w:line="240" w:lineRule="auto"/>
        <w:ind w:right="0" w:rightChars="0"/>
        <w:jc w:val="left"/>
        <w:rPr>
          <w:b/>
          <w:sz w:val="28"/>
        </w:rPr>
      </w:pPr>
    </w:p>
    <w:p w14:paraId="7482E788">
      <w:pPr>
        <w:pStyle w:val="10"/>
        <w:numPr>
          <w:numId w:val="0"/>
        </w:numPr>
        <w:tabs>
          <w:tab w:val="left" w:pos="838"/>
        </w:tabs>
        <w:spacing w:before="86" w:after="0" w:line="240" w:lineRule="auto"/>
        <w:ind w:right="0" w:rightChars="0"/>
        <w:jc w:val="left"/>
        <w:rPr>
          <w:b/>
          <w:sz w:val="28"/>
        </w:rPr>
      </w:pPr>
    </w:p>
    <w:p w14:paraId="1BB794DE">
      <w:pPr>
        <w:pStyle w:val="10"/>
        <w:numPr>
          <w:numId w:val="0"/>
        </w:numPr>
        <w:tabs>
          <w:tab w:val="left" w:pos="838"/>
        </w:tabs>
        <w:spacing w:before="86" w:after="0" w:line="240" w:lineRule="auto"/>
        <w:ind w:right="0" w:rightChars="0"/>
        <w:jc w:val="left"/>
        <w:rPr>
          <w:b/>
          <w:sz w:val="28"/>
        </w:rPr>
      </w:pPr>
    </w:p>
    <w:p w14:paraId="559EB2BE">
      <w:pPr>
        <w:pStyle w:val="10"/>
        <w:numPr>
          <w:numId w:val="0"/>
        </w:numPr>
        <w:tabs>
          <w:tab w:val="left" w:pos="838"/>
        </w:tabs>
        <w:spacing w:before="86" w:after="0" w:line="240" w:lineRule="auto"/>
        <w:ind w:right="0" w:rightChars="0"/>
        <w:jc w:val="left"/>
        <w:rPr>
          <w:b/>
          <w:sz w:val="28"/>
        </w:rPr>
      </w:pPr>
    </w:p>
    <w:p w14:paraId="7388A6DD">
      <w:pPr>
        <w:pStyle w:val="10"/>
        <w:numPr>
          <w:numId w:val="0"/>
        </w:numPr>
        <w:tabs>
          <w:tab w:val="left" w:pos="838"/>
        </w:tabs>
        <w:spacing w:before="86" w:after="0" w:line="240" w:lineRule="auto"/>
        <w:ind w:right="0" w:rightChars="0"/>
        <w:jc w:val="left"/>
        <w:rPr>
          <w:b/>
          <w:sz w:val="28"/>
        </w:rPr>
      </w:pPr>
    </w:p>
    <w:p w14:paraId="531A892D">
      <w:pPr>
        <w:pStyle w:val="10"/>
        <w:numPr>
          <w:numId w:val="0"/>
        </w:numPr>
        <w:tabs>
          <w:tab w:val="left" w:pos="838"/>
        </w:tabs>
        <w:spacing w:before="86" w:after="0" w:line="240" w:lineRule="auto"/>
        <w:ind w:right="0" w:rightChars="0"/>
        <w:jc w:val="left"/>
        <w:rPr>
          <w:b/>
          <w:sz w:val="28"/>
        </w:rPr>
      </w:pPr>
    </w:p>
    <w:p w14:paraId="236215AF">
      <w:pPr>
        <w:pStyle w:val="10"/>
        <w:numPr>
          <w:ilvl w:val="0"/>
          <w:numId w:val="8"/>
        </w:numPr>
        <w:tabs>
          <w:tab w:val="left" w:pos="838"/>
        </w:tabs>
        <w:spacing w:before="86" w:after="0" w:line="240" w:lineRule="auto"/>
        <w:ind w:left="837" w:right="0" w:hanging="359"/>
        <w:jc w:val="left"/>
        <w:rPr>
          <w:b/>
          <w:sz w:val="28"/>
        </w:rPr>
      </w:pPr>
      <w:r>
        <w:rPr>
          <w:b/>
          <w:sz w:val="28"/>
        </w:rPr>
        <w:t>Number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Passengers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Travelled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Month-wise</w:t>
      </w:r>
    </w:p>
    <w:p w14:paraId="470DF9E1">
      <w:pPr>
        <w:pStyle w:val="10"/>
        <w:numPr>
          <w:ilvl w:val="1"/>
          <w:numId w:val="8"/>
        </w:numPr>
        <w:tabs>
          <w:tab w:val="left" w:pos="1553"/>
          <w:tab w:val="left" w:pos="1554"/>
        </w:tabs>
        <w:spacing w:before="287" w:after="0" w:line="261" w:lineRule="auto"/>
        <w:ind w:left="1558" w:right="28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bar</w:t>
      </w:r>
      <w:r>
        <w:rPr>
          <w:spacing w:val="-11"/>
          <w:sz w:val="24"/>
        </w:rPr>
        <w:t xml:space="preserve"> </w:t>
      </w:r>
      <w:r>
        <w:rPr>
          <w:sz w:val="24"/>
        </w:rPr>
        <w:t>chart</w:t>
      </w:r>
      <w:r>
        <w:rPr>
          <w:spacing w:val="-10"/>
          <w:sz w:val="24"/>
        </w:rPr>
        <w:t xml:space="preserve"> </w:t>
      </w:r>
      <w:r>
        <w:rPr>
          <w:sz w:val="24"/>
        </w:rPr>
        <w:t>displays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passengers</w:t>
      </w:r>
      <w:r>
        <w:rPr>
          <w:spacing w:val="-11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traveled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56"/>
          <w:sz w:val="24"/>
        </w:rPr>
        <w:t xml:space="preserve"> </w:t>
      </w:r>
      <w:r>
        <w:rPr>
          <w:sz w:val="24"/>
        </w:rPr>
        <w:t>month. Months range from August to February. The y-axis shows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passengers, with values ranging from 0 to 10K. Some</w:t>
      </w:r>
      <w:r>
        <w:rPr>
          <w:spacing w:val="1"/>
          <w:sz w:val="24"/>
        </w:rPr>
        <w:t xml:space="preserve"> </w:t>
      </w:r>
      <w:r>
        <w:rPr>
          <w:sz w:val="24"/>
        </w:rPr>
        <w:t>months have more than 8K passengers, while others have fewer. This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 is relevant for analyzing seasonal travel patterns or</w:t>
      </w:r>
      <w:r>
        <w:rPr>
          <w:spacing w:val="1"/>
          <w:sz w:val="24"/>
        </w:rPr>
        <w:t xml:space="preserve"> </w:t>
      </w:r>
      <w:r>
        <w:rPr>
          <w:sz w:val="24"/>
        </w:rPr>
        <w:t>assessing</w:t>
      </w:r>
      <w:r>
        <w:rPr>
          <w:spacing w:val="-13"/>
          <w:sz w:val="24"/>
        </w:rPr>
        <w:t xml:space="preserve"> </w:t>
      </w:r>
      <w:r>
        <w:rPr>
          <w:sz w:val="24"/>
        </w:rPr>
        <w:t>business</w:t>
      </w:r>
      <w:r>
        <w:rPr>
          <w:spacing w:val="-1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12"/>
          <w:sz w:val="24"/>
        </w:rPr>
        <w:t xml:space="preserve"> </w:t>
      </w:r>
      <w:r>
        <w:rPr>
          <w:sz w:val="24"/>
        </w:rPr>
        <w:t>services</w:t>
      </w:r>
      <w:r>
        <w:rPr>
          <w:spacing w:val="-12"/>
          <w:sz w:val="24"/>
        </w:rPr>
        <w:t xml:space="preserve"> </w:t>
      </w:r>
      <w:r>
        <w:rPr>
          <w:sz w:val="24"/>
        </w:rPr>
        <w:t>over</w:t>
      </w:r>
      <w:r>
        <w:rPr>
          <w:spacing w:val="-13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months.</w:t>
      </w:r>
    </w:p>
    <w:p w14:paraId="04698F60">
      <w:pPr>
        <w:pStyle w:val="10"/>
        <w:numPr>
          <w:ilvl w:val="1"/>
          <w:numId w:val="8"/>
        </w:numPr>
        <w:tabs>
          <w:tab w:val="left" w:pos="1553"/>
          <w:tab w:val="left" w:pos="1554"/>
        </w:tabs>
        <w:spacing w:before="5" w:after="0" w:line="261" w:lineRule="auto"/>
        <w:ind w:left="1558" w:right="471" w:hanging="360"/>
        <w:jc w:val="left"/>
        <w:rPr>
          <w:sz w:val="24"/>
        </w:rPr>
      </w:pPr>
      <w:r>
        <w:rPr>
          <w:b/>
          <w:sz w:val="24"/>
        </w:rPr>
        <w:t>Insight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Identiﬁes</w:t>
      </w:r>
      <w:r>
        <w:rPr>
          <w:spacing w:val="-15"/>
          <w:sz w:val="24"/>
        </w:rPr>
        <w:t xml:space="preserve"> </w:t>
      </w:r>
      <w:r>
        <w:rPr>
          <w:sz w:val="24"/>
        </w:rPr>
        <w:t>seasonal</w:t>
      </w:r>
      <w:r>
        <w:rPr>
          <w:spacing w:val="-14"/>
          <w:sz w:val="24"/>
        </w:rPr>
        <w:t xml:space="preserve"> </w:t>
      </w:r>
      <w:r>
        <w:rPr>
          <w:sz w:val="24"/>
        </w:rPr>
        <w:t>travel</w:t>
      </w:r>
      <w:r>
        <w:rPr>
          <w:spacing w:val="-15"/>
          <w:sz w:val="24"/>
        </w:rPr>
        <w:t xml:space="preserve"> </w:t>
      </w:r>
      <w:r>
        <w:rPr>
          <w:sz w:val="24"/>
        </w:rPr>
        <w:t>patterns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business</w:t>
      </w:r>
      <w:r>
        <w:rPr>
          <w:spacing w:val="-1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7"/>
          <w:sz w:val="24"/>
        </w:rPr>
        <w:t xml:space="preserve"> </w:t>
      </w:r>
      <w:r>
        <w:rPr>
          <w:sz w:val="24"/>
        </w:rPr>
        <w:t>trends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speciﬁed</w:t>
      </w:r>
      <w:r>
        <w:rPr>
          <w:spacing w:val="-6"/>
          <w:sz w:val="24"/>
        </w:rPr>
        <w:t xml:space="preserve"> </w:t>
      </w:r>
      <w:r>
        <w:rPr>
          <w:sz w:val="24"/>
        </w:rPr>
        <w:t>months.</w:t>
      </w:r>
    </w:p>
    <w:p w14:paraId="3F3567C9">
      <w:pPr>
        <w:pStyle w:val="10"/>
        <w:numPr>
          <w:ilvl w:val="1"/>
          <w:numId w:val="8"/>
        </w:numPr>
        <w:tabs>
          <w:tab w:val="left" w:pos="1553"/>
          <w:tab w:val="left" w:pos="1554"/>
        </w:tabs>
        <w:spacing w:before="241" w:after="0" w:line="261" w:lineRule="auto"/>
        <w:ind w:left="1558" w:right="267" w:hanging="360"/>
        <w:jc w:val="left"/>
      </w:pPr>
      <w:r>
        <w:rPr>
          <w:spacing w:val="-1"/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bar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chart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helps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stakeholders</w:t>
      </w:r>
      <w:r>
        <w:rPr>
          <w:spacing w:val="-1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3"/>
          <w:sz w:val="24"/>
        </w:rPr>
        <w:t xml:space="preserve"> </w:t>
      </w:r>
      <w:r>
        <w:rPr>
          <w:sz w:val="24"/>
        </w:rPr>
        <w:t>ﬂuctuations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passenger</w:t>
      </w:r>
      <w:r>
        <w:rPr>
          <w:spacing w:val="-57"/>
          <w:sz w:val="24"/>
        </w:rPr>
        <w:t xml:space="preserve"> </w:t>
      </w:r>
      <w:r>
        <w:rPr>
          <w:sz w:val="24"/>
        </w:rPr>
        <w:t>travel volumes, enabling them to make informed decisions regarding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capacity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planning,</w:t>
      </w:r>
      <w:r>
        <w:rPr>
          <w:spacing w:val="-14"/>
          <w:sz w:val="24"/>
        </w:rPr>
        <w:t xml:space="preserve"> </w:t>
      </w:r>
      <w:r>
        <w:rPr>
          <w:sz w:val="24"/>
        </w:rPr>
        <w:t>marketing</w:t>
      </w:r>
      <w:r>
        <w:rPr>
          <w:spacing w:val="-13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resource</w:t>
      </w:r>
      <w:r>
        <w:rPr>
          <w:spacing w:val="-1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trends.</w:t>
      </w:r>
      <w:r>
        <w:rPr>
          <w:w w:val="99"/>
        </w:rPr>
        <w:t>7</w:t>
      </w:r>
    </w:p>
    <w:p w14:paraId="7C0B76F7">
      <w:pPr>
        <w:pStyle w:val="8"/>
        <w:spacing w:before="4"/>
      </w:pPr>
      <w:r>
        <w:pict>
          <v:rect id="_x0000_s1040" o:spid="_x0000_s1040" o:spt="1" style="position:absolute;left:0pt;margin-left:58.8pt;margin-top:22.85pt;height:795.05pt;width:477.3pt;mso-position-horizontal-relative:page;mso-position-vertical-relative:page;z-index:-251643904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54495177"/>
              </w:txbxContent>
            </v:textbox>
          </v:rect>
        </w:pict>
      </w:r>
      <w:r>
        <w:pict>
          <v:rect id="_x0000_s1041" o:spid="_x0000_s1041" o:spt="1" style="position:absolute;left:0pt;margin-left:58.8pt;margin-top:22.85pt;height:795.05pt;width:477.3pt;mso-position-horizontal-relative:page;mso-position-vertical-relative:page;z-index:-251643904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14FC6E22"/>
                <w:p w14:paraId="09AC3528"/>
              </w:txbxContent>
            </v:textbox>
          </v:rect>
        </w:pict>
      </w: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037131DC">
      <w:pPr>
        <w:pStyle w:val="8"/>
        <w:spacing w:before="4"/>
      </w:pPr>
    </w:p>
    <w:p w14:paraId="13805E75">
      <w:pPr>
        <w:pStyle w:val="8"/>
        <w:spacing w:before="4"/>
      </w:pPr>
    </w:p>
    <w:p w14:paraId="7B180C48">
      <w:pPr>
        <w:pStyle w:val="8"/>
        <w:spacing w:before="4"/>
      </w:pPr>
    </w:p>
    <w:p w14:paraId="03FDAF8E">
      <w:pPr>
        <w:pStyle w:val="8"/>
        <w:spacing w:before="4"/>
      </w:pPr>
    </w:p>
    <w:p w14:paraId="3B24978A">
      <w:pPr>
        <w:pStyle w:val="8"/>
        <w:spacing w:before="4"/>
      </w:pPr>
    </w:p>
    <w:p w14:paraId="7A0BCC15">
      <w:pPr>
        <w:pStyle w:val="8"/>
        <w:spacing w:before="4"/>
      </w:pPr>
    </w:p>
    <w:p w14:paraId="775C8648">
      <w:pPr>
        <w:pStyle w:val="8"/>
        <w:spacing w:before="4"/>
      </w:pPr>
    </w:p>
    <w:p w14:paraId="2B7EB6DF">
      <w:pPr>
        <w:pStyle w:val="8"/>
        <w:spacing w:before="9"/>
        <w:rPr>
          <w:sz w:val="21"/>
        </w:rPr>
      </w:pPr>
    </w:p>
    <w:p w14:paraId="624A43B2">
      <w:pPr>
        <w:pStyle w:val="5"/>
        <w:numPr>
          <w:ilvl w:val="0"/>
          <w:numId w:val="9"/>
        </w:numPr>
        <w:tabs>
          <w:tab w:val="left" w:pos="833"/>
          <w:tab w:val="left" w:pos="834"/>
        </w:tabs>
        <w:spacing w:before="168" w:after="0" w:line="240" w:lineRule="auto"/>
        <w:ind w:left="833" w:right="0" w:hanging="355"/>
        <w:jc w:val="left"/>
        <w:rPr>
          <w:b w:val="0"/>
        </w:rPr>
      </w:pPr>
      <w:r>
        <w:rPr>
          <w:shd w:val="clear" w:color="auto" w:fill="F2F2F2"/>
        </w:rPr>
        <w:t>Number</w:t>
      </w:r>
      <w:r>
        <w:rPr>
          <w:spacing w:val="-1"/>
          <w:shd w:val="clear" w:color="auto" w:fill="F2F2F2"/>
        </w:rPr>
        <w:t xml:space="preserve"> </w:t>
      </w:r>
      <w:r>
        <w:rPr>
          <w:shd w:val="clear" w:color="auto" w:fill="F2F2F2"/>
        </w:rPr>
        <w:t>of Passengers</w:t>
      </w:r>
      <w:r>
        <w:rPr>
          <w:spacing w:val="-1"/>
          <w:shd w:val="clear" w:color="auto" w:fill="F2F2F2"/>
        </w:rPr>
        <w:t xml:space="preserve"> </w:t>
      </w:r>
      <w:r>
        <w:rPr>
          <w:shd w:val="clear" w:color="auto" w:fill="F2F2F2"/>
        </w:rPr>
        <w:t>Travelled -</w:t>
      </w:r>
      <w:r>
        <w:rPr>
          <w:spacing w:val="-1"/>
          <w:shd w:val="clear" w:color="auto" w:fill="F2F2F2"/>
        </w:rPr>
        <w:t xml:space="preserve"> </w:t>
      </w:r>
      <w:r>
        <w:rPr>
          <w:shd w:val="clear" w:color="auto" w:fill="F2F2F2"/>
        </w:rPr>
        <w:t>Nation wise</w:t>
      </w:r>
      <w:r>
        <w:rPr>
          <w:b w:val="0"/>
          <w:shd w:val="clear" w:color="auto" w:fill="F2F2F2"/>
        </w:rPr>
        <w:t>:</w:t>
      </w:r>
    </w:p>
    <w:p w14:paraId="51C7D7D4">
      <w:pPr>
        <w:pStyle w:val="10"/>
        <w:numPr>
          <w:ilvl w:val="1"/>
          <w:numId w:val="9"/>
        </w:numPr>
        <w:tabs>
          <w:tab w:val="left" w:pos="1553"/>
          <w:tab w:val="left" w:pos="1554"/>
        </w:tabs>
        <w:spacing w:before="27" w:after="0" w:line="261" w:lineRule="auto"/>
        <w:ind w:left="1558" w:right="1404" w:hanging="360"/>
        <w:jc w:val="left"/>
        <w:rPr>
          <w:sz w:val="24"/>
        </w:rPr>
      </w:pPr>
      <w:r>
        <w:rPr>
          <w:sz w:val="24"/>
          <w:shd w:val="clear" w:color="auto" w:fill="F2F2F2"/>
        </w:rPr>
        <w:t>The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horizontal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bar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chart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displays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count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of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passengers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2F2F2"/>
        </w:rPr>
        <w:t>nationality.</w:t>
      </w:r>
    </w:p>
    <w:p w14:paraId="7610AE94">
      <w:pPr>
        <w:pStyle w:val="10"/>
        <w:numPr>
          <w:ilvl w:val="1"/>
          <w:numId w:val="9"/>
        </w:numPr>
        <w:tabs>
          <w:tab w:val="left" w:pos="1553"/>
          <w:tab w:val="left" w:pos="1554"/>
        </w:tabs>
        <w:spacing w:before="2" w:after="0" w:line="261" w:lineRule="auto"/>
        <w:ind w:left="1558" w:right="673" w:hanging="360"/>
        <w:jc w:val="left"/>
        <w:rPr>
          <w:sz w:val="24"/>
        </w:rPr>
      </w:pPr>
      <w:r>
        <w:rPr>
          <w:spacing w:val="-1"/>
          <w:sz w:val="24"/>
          <w:shd w:val="clear" w:color="auto" w:fill="F2F2F2"/>
        </w:rPr>
        <w:t>The</w:t>
      </w:r>
      <w:r>
        <w:rPr>
          <w:spacing w:val="-14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countries</w:t>
      </w:r>
      <w:r>
        <w:rPr>
          <w:spacing w:val="-14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listed</w:t>
      </w:r>
      <w:r>
        <w:rPr>
          <w:spacing w:val="-14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are</w:t>
      </w:r>
      <w:r>
        <w:rPr>
          <w:spacing w:val="-1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China,</w:t>
      </w:r>
      <w:r>
        <w:rPr>
          <w:spacing w:val="-1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Indonesia,</w:t>
      </w:r>
      <w:r>
        <w:rPr>
          <w:spacing w:val="-1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Russia,</w:t>
      </w:r>
      <w:r>
        <w:rPr>
          <w:spacing w:val="-1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Philippines,</w:t>
      </w:r>
      <w:r>
        <w:rPr>
          <w:spacing w:val="-1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Brazil,</w:t>
      </w:r>
      <w:r>
        <w:rPr>
          <w:spacing w:val="-56"/>
          <w:sz w:val="24"/>
        </w:rPr>
        <w:t xml:space="preserve"> </w:t>
      </w:r>
      <w:r>
        <w:rPr>
          <w:sz w:val="24"/>
          <w:shd w:val="clear" w:color="auto" w:fill="F2F2F2"/>
        </w:rPr>
        <w:t>and</w:t>
      </w:r>
      <w:r>
        <w:rPr>
          <w:spacing w:val="-5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Portugal.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China</w:t>
      </w:r>
      <w:r>
        <w:rPr>
          <w:spacing w:val="-5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has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highest</w:t>
      </w:r>
      <w:r>
        <w:rPr>
          <w:spacing w:val="-5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number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of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passengers</w:t>
      </w:r>
    </w:p>
    <w:p w14:paraId="2319E7B1">
      <w:pPr>
        <w:pStyle w:val="8"/>
        <w:spacing w:before="1" w:line="261" w:lineRule="auto"/>
        <w:ind w:left="1558" w:right="705"/>
      </w:pPr>
      <w:r>
        <w:rPr>
          <w:shd w:val="clear" w:color="auto" w:fill="F2F2F2"/>
        </w:rPr>
        <w:t>(approximately</w:t>
      </w:r>
      <w:r>
        <w:rPr>
          <w:spacing w:val="-13"/>
          <w:shd w:val="clear" w:color="auto" w:fill="F2F2F2"/>
        </w:rPr>
        <w:t xml:space="preserve"> </w:t>
      </w:r>
      <w:r>
        <w:rPr>
          <w:shd w:val="clear" w:color="auto" w:fill="F2F2F2"/>
        </w:rPr>
        <w:t>13.2k),</w:t>
      </w:r>
      <w:r>
        <w:rPr>
          <w:spacing w:val="-12"/>
          <w:shd w:val="clear" w:color="auto" w:fill="F2F2F2"/>
        </w:rPr>
        <w:t xml:space="preserve"> </w:t>
      </w:r>
      <w:r>
        <w:rPr>
          <w:shd w:val="clear" w:color="auto" w:fill="F2F2F2"/>
        </w:rPr>
        <w:t>followed</w:t>
      </w:r>
      <w:r>
        <w:rPr>
          <w:spacing w:val="-12"/>
          <w:shd w:val="clear" w:color="auto" w:fill="F2F2F2"/>
        </w:rPr>
        <w:t xml:space="preserve"> </w:t>
      </w:r>
      <w:r>
        <w:rPr>
          <w:shd w:val="clear" w:color="auto" w:fill="F2F2F2"/>
        </w:rPr>
        <w:t>by</w:t>
      </w:r>
      <w:r>
        <w:rPr>
          <w:spacing w:val="-12"/>
          <w:shd w:val="clear" w:color="auto" w:fill="F2F2F2"/>
        </w:rPr>
        <w:t xml:space="preserve"> </w:t>
      </w:r>
      <w:r>
        <w:rPr>
          <w:shd w:val="clear" w:color="auto" w:fill="F2F2F2"/>
        </w:rPr>
        <w:t>Indonesia</w:t>
      </w:r>
      <w:r>
        <w:rPr>
          <w:spacing w:val="-12"/>
          <w:shd w:val="clear" w:color="auto" w:fill="F2F2F2"/>
        </w:rPr>
        <w:t xml:space="preserve"> </w:t>
      </w:r>
      <w:r>
        <w:rPr>
          <w:shd w:val="clear" w:color="auto" w:fill="F2F2F2"/>
        </w:rPr>
        <w:t>(10.5k),</w:t>
      </w:r>
      <w:r>
        <w:rPr>
          <w:spacing w:val="-12"/>
          <w:shd w:val="clear" w:color="auto" w:fill="F2F2F2"/>
        </w:rPr>
        <w:t xml:space="preserve"> </w:t>
      </w:r>
      <w:r>
        <w:rPr>
          <w:shd w:val="clear" w:color="auto" w:fill="F2F2F2"/>
        </w:rPr>
        <w:t>Russia</w:t>
      </w:r>
      <w:r>
        <w:rPr>
          <w:spacing w:val="-12"/>
          <w:shd w:val="clear" w:color="auto" w:fill="F2F2F2"/>
        </w:rPr>
        <w:t xml:space="preserve"> </w:t>
      </w:r>
      <w:r>
        <w:rPr>
          <w:shd w:val="clear" w:color="auto" w:fill="F2F2F2"/>
        </w:rPr>
        <w:t>(5.7k)</w:t>
      </w:r>
      <w:r>
        <w:t>,</w:t>
      </w:r>
      <w:r>
        <w:rPr>
          <w:spacing w:val="-56"/>
        </w:rPr>
        <w:t xml:space="preserve"> </w:t>
      </w:r>
      <w:r>
        <w:rPr>
          <w:shd w:val="clear" w:color="auto" w:fill="F2F2F2"/>
        </w:rPr>
        <w:t>Philippines</w:t>
      </w:r>
      <w:r>
        <w:rPr>
          <w:spacing w:val="-5"/>
          <w:shd w:val="clear" w:color="auto" w:fill="F2F2F2"/>
        </w:rPr>
        <w:t xml:space="preserve"> </w:t>
      </w:r>
      <w:r>
        <w:rPr>
          <w:shd w:val="clear" w:color="auto" w:fill="F2F2F2"/>
        </w:rPr>
        <w:t>(5.2k),</w:t>
      </w:r>
      <w:r>
        <w:rPr>
          <w:spacing w:val="-4"/>
          <w:shd w:val="clear" w:color="auto" w:fill="F2F2F2"/>
        </w:rPr>
        <w:t xml:space="preserve"> </w:t>
      </w:r>
      <w:r>
        <w:rPr>
          <w:shd w:val="clear" w:color="auto" w:fill="F2F2F2"/>
        </w:rPr>
        <w:t>Brazil,</w:t>
      </w:r>
      <w:r>
        <w:rPr>
          <w:spacing w:val="-5"/>
          <w:shd w:val="clear" w:color="auto" w:fill="F2F2F2"/>
        </w:rPr>
        <w:t xml:space="preserve"> </w:t>
      </w:r>
      <w:r>
        <w:rPr>
          <w:shd w:val="clear" w:color="auto" w:fill="F2F2F2"/>
        </w:rPr>
        <w:t>and</w:t>
      </w:r>
      <w:r>
        <w:rPr>
          <w:spacing w:val="-4"/>
          <w:shd w:val="clear" w:color="auto" w:fill="F2F2F2"/>
        </w:rPr>
        <w:t xml:space="preserve"> </w:t>
      </w:r>
      <w:r>
        <w:rPr>
          <w:shd w:val="clear" w:color="auto" w:fill="F2F2F2"/>
        </w:rPr>
        <w:t>Portugal</w:t>
      </w:r>
      <w:r>
        <w:rPr>
          <w:spacing w:val="-5"/>
          <w:shd w:val="clear" w:color="auto" w:fill="F2F2F2"/>
        </w:rPr>
        <w:t xml:space="preserve"> </w:t>
      </w:r>
      <w:r>
        <w:rPr>
          <w:shd w:val="clear" w:color="auto" w:fill="F2F2F2"/>
        </w:rPr>
        <w:t>(both</w:t>
      </w:r>
      <w:r>
        <w:rPr>
          <w:spacing w:val="-4"/>
          <w:shd w:val="clear" w:color="auto" w:fill="F2F2F2"/>
        </w:rPr>
        <w:t xml:space="preserve"> </w:t>
      </w:r>
      <w:r>
        <w:rPr>
          <w:shd w:val="clear" w:color="auto" w:fill="F2F2F2"/>
        </w:rPr>
        <w:t>around</w:t>
      </w:r>
      <w:r>
        <w:rPr>
          <w:spacing w:val="-5"/>
          <w:shd w:val="clear" w:color="auto" w:fill="F2F2F2"/>
        </w:rPr>
        <w:t xml:space="preserve"> </w:t>
      </w:r>
      <w:r>
        <w:rPr>
          <w:shd w:val="clear" w:color="auto" w:fill="F2F2F2"/>
        </w:rPr>
        <w:t>3.3k).</w:t>
      </w:r>
    </w:p>
    <w:p w14:paraId="12258AE2">
      <w:pPr>
        <w:pStyle w:val="10"/>
        <w:numPr>
          <w:ilvl w:val="1"/>
          <w:numId w:val="9"/>
        </w:numPr>
        <w:tabs>
          <w:tab w:val="left" w:pos="1557"/>
          <w:tab w:val="left" w:pos="1558"/>
        </w:tabs>
        <w:spacing w:before="2" w:after="0" w:line="261" w:lineRule="auto"/>
        <w:ind w:left="1558" w:right="248" w:hanging="360"/>
        <w:jc w:val="left"/>
        <w:rPr>
          <w:sz w:val="24"/>
        </w:rPr>
      </w:pPr>
      <w:r>
        <w:rPr>
          <w:rFonts w:ascii="Times New Roman" w:hAnsi="Times New Roman"/>
          <w:spacing w:val="-6"/>
          <w:w w:val="99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This</w:t>
      </w:r>
      <w:r>
        <w:rPr>
          <w:spacing w:val="-13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visualization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is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useful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for</w:t>
      </w:r>
      <w:r>
        <w:rPr>
          <w:spacing w:val="-13"/>
          <w:sz w:val="24"/>
          <w:shd w:val="clear" w:color="auto" w:fill="F2F2F2"/>
        </w:rPr>
        <w:t xml:space="preserve"> </w:t>
      </w:r>
      <w:r>
        <w:rPr>
          <w:spacing w:val="-1"/>
          <w:sz w:val="24"/>
          <w:shd w:val="clear" w:color="auto" w:fill="F2F2F2"/>
        </w:rPr>
        <w:t>understanding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passenger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demographics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2F2F2"/>
        </w:rPr>
        <w:t>and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travel</w:t>
      </w:r>
      <w:r>
        <w:rPr>
          <w:spacing w:val="-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patterns.</w:t>
      </w:r>
    </w:p>
    <w:p w14:paraId="77E0ECC8">
      <w:pPr>
        <w:pStyle w:val="10"/>
        <w:numPr>
          <w:numId w:val="0"/>
        </w:numPr>
        <w:tabs>
          <w:tab w:val="left" w:pos="1557"/>
          <w:tab w:val="left" w:pos="1558"/>
        </w:tabs>
        <w:spacing w:before="2" w:after="0" w:line="261" w:lineRule="auto"/>
        <w:ind w:right="248" w:rightChars="0"/>
        <w:jc w:val="left"/>
        <w:rPr>
          <w:sz w:val="24"/>
        </w:rPr>
      </w:pPr>
    </w:p>
    <w:p w14:paraId="07562534">
      <w:pPr>
        <w:pStyle w:val="10"/>
        <w:numPr>
          <w:numId w:val="0"/>
        </w:numPr>
        <w:tabs>
          <w:tab w:val="left" w:pos="1557"/>
          <w:tab w:val="left" w:pos="1558"/>
        </w:tabs>
        <w:spacing w:before="2" w:after="0" w:line="261" w:lineRule="auto"/>
        <w:ind w:right="248" w:rightChars="0"/>
        <w:jc w:val="left"/>
        <w:rPr>
          <w:sz w:val="24"/>
        </w:rPr>
      </w:pPr>
    </w:p>
    <w:p w14:paraId="00F59525">
      <w:pPr>
        <w:pStyle w:val="8"/>
        <w:spacing w:before="10"/>
        <w:rPr>
          <w:sz w:val="38"/>
        </w:rPr>
      </w:pPr>
    </w:p>
    <w:p w14:paraId="5680D7D0">
      <w:pPr>
        <w:pStyle w:val="10"/>
        <w:numPr>
          <w:ilvl w:val="2"/>
          <w:numId w:val="6"/>
        </w:numPr>
        <w:tabs>
          <w:tab w:val="left" w:pos="833"/>
          <w:tab w:val="left" w:pos="834"/>
        </w:tabs>
        <w:spacing w:before="158" w:after="0" w:line="240" w:lineRule="auto"/>
        <w:ind w:left="833" w:right="0" w:hanging="355"/>
        <w:jc w:val="left"/>
        <w:rPr>
          <w:sz w:val="24"/>
        </w:rPr>
      </w:pPr>
      <w:r>
        <w:rPr>
          <w:b/>
          <w:sz w:val="24"/>
          <w:shd w:val="clear" w:color="auto" w:fill="F2F2F2"/>
        </w:rPr>
        <w:t>Age</w:t>
      </w:r>
      <w:r>
        <w:rPr>
          <w:b/>
          <w:spacing w:val="1"/>
          <w:sz w:val="24"/>
          <w:shd w:val="clear" w:color="auto" w:fill="F2F2F2"/>
        </w:rPr>
        <w:t xml:space="preserve"> </w:t>
      </w:r>
      <w:r>
        <w:rPr>
          <w:b/>
          <w:sz w:val="24"/>
          <w:shd w:val="clear" w:color="auto" w:fill="F2F2F2"/>
        </w:rPr>
        <w:t>Group</w:t>
      </w:r>
      <w:r>
        <w:rPr>
          <w:b/>
          <w:spacing w:val="2"/>
          <w:sz w:val="24"/>
          <w:shd w:val="clear" w:color="auto" w:fill="F2F2F2"/>
        </w:rPr>
        <w:t xml:space="preserve"> </w:t>
      </w:r>
      <w:r>
        <w:rPr>
          <w:b/>
          <w:sz w:val="24"/>
          <w:shd w:val="clear" w:color="auto" w:fill="F2F2F2"/>
        </w:rPr>
        <w:t>-</w:t>
      </w:r>
      <w:r>
        <w:rPr>
          <w:b/>
          <w:spacing w:val="2"/>
          <w:sz w:val="24"/>
          <w:shd w:val="clear" w:color="auto" w:fill="F2F2F2"/>
        </w:rPr>
        <w:t xml:space="preserve"> </w:t>
      </w:r>
      <w:r>
        <w:rPr>
          <w:b/>
          <w:sz w:val="24"/>
          <w:shd w:val="clear" w:color="auto" w:fill="F2F2F2"/>
        </w:rPr>
        <w:t>Gender</w:t>
      </w:r>
      <w:r>
        <w:rPr>
          <w:b/>
          <w:spacing w:val="2"/>
          <w:sz w:val="24"/>
          <w:shd w:val="clear" w:color="auto" w:fill="F2F2F2"/>
        </w:rPr>
        <w:t xml:space="preserve"> </w:t>
      </w:r>
      <w:r>
        <w:rPr>
          <w:b/>
          <w:sz w:val="24"/>
          <w:shd w:val="clear" w:color="auto" w:fill="F2F2F2"/>
        </w:rPr>
        <w:t>wise</w:t>
      </w:r>
      <w:r>
        <w:rPr>
          <w:sz w:val="24"/>
          <w:shd w:val="clear" w:color="auto" w:fill="F2F2F2"/>
        </w:rPr>
        <w:t>:</w:t>
      </w:r>
    </w:p>
    <w:p w14:paraId="2E837318">
      <w:pPr>
        <w:pStyle w:val="10"/>
        <w:numPr>
          <w:ilvl w:val="3"/>
          <w:numId w:val="6"/>
        </w:numPr>
        <w:tabs>
          <w:tab w:val="left" w:pos="1557"/>
          <w:tab w:val="left" w:pos="1558"/>
        </w:tabs>
        <w:spacing w:before="27" w:after="0" w:line="261" w:lineRule="auto"/>
        <w:ind w:left="1558" w:right="674" w:hanging="360"/>
        <w:jc w:val="left"/>
        <w:rPr>
          <w:sz w:val="24"/>
        </w:rPr>
      </w:pPr>
      <w:r>
        <w:rPr>
          <w:rFonts w:ascii="Times New Roman" w:hAnsi="Times New Roman"/>
          <w:spacing w:val="-6"/>
          <w:w w:val="9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horizontal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bar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chart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compares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count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of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females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and</w:t>
      </w:r>
      <w:r>
        <w:rPr>
          <w:spacing w:val="-8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males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2F2F2"/>
        </w:rPr>
        <w:t>across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different</w:t>
      </w:r>
      <w:r>
        <w:rPr>
          <w:spacing w:val="-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age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groups.</w:t>
      </w:r>
    </w:p>
    <w:p w14:paraId="11F0CBD2">
      <w:pPr>
        <w:pStyle w:val="10"/>
        <w:numPr>
          <w:ilvl w:val="3"/>
          <w:numId w:val="6"/>
        </w:numPr>
        <w:tabs>
          <w:tab w:val="left" w:pos="1553"/>
          <w:tab w:val="left" w:pos="1554"/>
        </w:tabs>
        <w:spacing w:before="1" w:after="0" w:line="261" w:lineRule="auto"/>
        <w:ind w:left="1558" w:right="362" w:hanging="360"/>
        <w:jc w:val="left"/>
        <w:rPr>
          <w:sz w:val="24"/>
        </w:rPr>
      </w:pPr>
      <w:r>
        <w:rPr>
          <w:sz w:val="24"/>
          <w:shd w:val="clear" w:color="auto" w:fill="F2F2F2"/>
        </w:rPr>
        <w:t>The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age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groups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listed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are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Adult,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Baby,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Child,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Elderly,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Infant,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Middle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Age,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2F2F2"/>
        </w:rPr>
        <w:t>Teen,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Toddler,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and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Young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Adult.</w:t>
      </w:r>
    </w:p>
    <w:p w14:paraId="64050A6B">
      <w:pPr>
        <w:pStyle w:val="10"/>
        <w:numPr>
          <w:ilvl w:val="3"/>
          <w:numId w:val="6"/>
        </w:numPr>
        <w:tabs>
          <w:tab w:val="left" w:pos="1558"/>
        </w:tabs>
        <w:spacing w:before="2" w:after="0" w:line="261" w:lineRule="auto"/>
        <w:ind w:left="1558" w:right="375" w:hanging="360"/>
        <w:jc w:val="both"/>
        <w:rPr>
          <w:sz w:val="24"/>
        </w:rPr>
      </w:pPr>
      <w:r>
        <w:rPr>
          <w:rFonts w:ascii="Times New Roman" w:hAnsi="Times New Roman"/>
          <w:spacing w:val="-6"/>
          <w:w w:val="9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highest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count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is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in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Adult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category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for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females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(approximately</w:t>
      </w:r>
      <w:r>
        <w:rPr>
          <w:spacing w:val="-58"/>
          <w:sz w:val="24"/>
        </w:rPr>
        <w:t xml:space="preserve"> </w:t>
      </w:r>
      <w:r>
        <w:rPr>
          <w:sz w:val="24"/>
          <w:shd w:val="clear" w:color="auto" w:fill="F2F2F2"/>
        </w:rPr>
        <w:t>27.4k),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followed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by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males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(around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16.4k).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This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visualization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is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relevant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2F2F2"/>
        </w:rPr>
        <w:t>for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demographic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studies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or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marketing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analysis.</w:t>
      </w:r>
    </w:p>
    <w:p w14:paraId="326E67DF">
      <w:pPr>
        <w:pStyle w:val="8"/>
        <w:spacing w:before="169"/>
        <w:ind w:right="249"/>
        <w:jc w:val="both"/>
      </w:pPr>
      <w:r>
        <w:rPr>
          <w:w w:val="99"/>
        </w:rPr>
        <w:t>8</w:t>
      </w:r>
    </w:p>
    <w:p w14:paraId="32F58B68">
      <w:pPr>
        <w:spacing w:after="0"/>
        <w:jc w:val="both"/>
        <w:sectPr>
          <w:pgSz w:w="11900" w:h="16840"/>
          <w:pgMar w:top="400" w:right="120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 w14:paraId="0B3F339E">
      <w:pPr>
        <w:pStyle w:val="8"/>
        <w:spacing w:before="4"/>
        <w:rPr>
          <w:sz w:val="16"/>
        </w:rPr>
      </w:pPr>
      <w:r>
        <w:pict>
          <v:rect id="_x0000_s1042" o:spid="_x0000_s1042" o:spt="1" style="position:absolute;left:0pt;margin-left:58.8pt;margin-top:22.85pt;height:795.05pt;width:477.3pt;mso-position-horizontal-relative:page;mso-position-vertical-relative:page;z-index:-251642880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61DB7E63"/>
              </w:txbxContent>
            </v:textbox>
          </v:rect>
        </w:pict>
      </w:r>
      <w:r>
        <w:pict>
          <v:rect id="_x0000_s1043" o:spid="_x0000_s1043" o:spt="1" style="position:absolute;left:0pt;margin-left:58.8pt;margin-top:22.85pt;height:795.05pt;width:477.3pt;mso-position-horizontal-relative:page;mso-position-vertical-relative:page;z-index:-251641856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6BB03625"/>
              </w:txbxContent>
            </v:textbox>
          </v:rect>
        </w:pict>
      </w:r>
    </w:p>
    <w:p w14:paraId="3A3A932B">
      <w:pPr>
        <w:pStyle w:val="2"/>
      </w:pPr>
      <w:r>
        <w:t>Exploring</w:t>
      </w:r>
      <w:r>
        <w:rPr>
          <w:spacing w:val="-18"/>
        </w:rPr>
        <w:t xml:space="preserve"> </w:t>
      </w:r>
      <w:r>
        <w:t>Insights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Airlines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Qlik</w:t>
      </w:r>
    </w:p>
    <w:p w14:paraId="568A1AF2">
      <w:pPr>
        <w:pStyle w:val="3"/>
        <w:numPr>
          <w:ilvl w:val="0"/>
          <w:numId w:val="6"/>
        </w:numPr>
        <w:tabs>
          <w:tab w:val="left" w:pos="397"/>
        </w:tabs>
        <w:spacing w:before="296" w:after="0" w:line="240" w:lineRule="auto"/>
        <w:ind w:left="396" w:right="0" w:hanging="278"/>
        <w:jc w:val="left"/>
        <w:rPr>
          <w:sz w:val="30"/>
        </w:rPr>
      </w:pPr>
      <w:r>
        <w:t>Dashboard:</w:t>
      </w:r>
    </w:p>
    <w:p w14:paraId="0E44616B">
      <w:pPr>
        <w:pStyle w:val="3"/>
        <w:widowControl w:val="0"/>
        <w:numPr>
          <w:numId w:val="0"/>
        </w:numPr>
        <w:tabs>
          <w:tab w:val="left" w:pos="397"/>
        </w:tabs>
        <w:autoSpaceDE w:val="0"/>
        <w:autoSpaceDN w:val="0"/>
        <w:spacing w:before="296" w:after="0" w:line="240" w:lineRule="auto"/>
        <w:ind w:right="0" w:rightChars="0"/>
        <w:jc w:val="left"/>
        <w:outlineLvl w:val="2"/>
        <w:rPr>
          <w:sz w:val="30"/>
        </w:rPr>
      </w:pPr>
      <w:r>
        <w:drawing>
          <wp:inline distT="0" distB="0" distL="114300" distR="114300">
            <wp:extent cx="5940425" cy="2621915"/>
            <wp:effectExtent l="0" t="0" r="3175" b="1460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5620">
      <w:pPr>
        <w:pStyle w:val="8"/>
        <w:spacing w:before="6"/>
        <w:rPr>
          <w:b/>
          <w:sz w:val="17"/>
        </w:rPr>
      </w:pPr>
    </w:p>
    <w:p w14:paraId="734FAB15">
      <w:pPr>
        <w:pStyle w:val="8"/>
        <w:spacing w:before="1"/>
        <w:ind w:right="249" w:firstLine="720" w:firstLineChars="0"/>
        <w:jc w:val="both"/>
      </w:pPr>
      <w:r>
        <w:rPr>
          <w:b/>
          <w:bCs/>
        </w:rPr>
        <w:pict>
          <v:rect id="_x0000_s1044" o:spid="_x0000_s1044" o:spt="1" style="position:absolute;left:0pt;margin-left:58.8pt;margin-top:22.85pt;height:795.05pt;width:477.3pt;mso-position-horizontal-relative:page;mso-position-vertical-relative:page;z-index:-251641856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273DEBD2"/>
              </w:txbxContent>
            </v:textbox>
          </v:rect>
        </w:pict>
      </w:r>
      <w:r>
        <w:rPr>
          <w:b/>
          <w:bCs/>
        </w:rPr>
        <w:pict>
          <v:rect id="_x0000_s1045" o:spid="_x0000_s1045" o:spt="1" style="position:absolute;left:0pt;margin-left:58.8pt;margin-top:22.85pt;height:795.05pt;width:477.3pt;mso-position-horizontal-relative:page;mso-position-vertical-relative:page;z-index:-251640832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485E136D"/>
              </w:txbxContent>
            </v:textbox>
          </v:rect>
        </w:pict>
      </w:r>
      <w:r>
        <w:rPr>
          <w:b/>
          <w:bCs/>
        </w:rPr>
        <w:t>Exploring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Insights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from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Airlines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Data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Analysis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using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Qlik</w:t>
      </w:r>
    </w:p>
    <w:p w14:paraId="7B47C5B8">
      <w:pPr>
        <w:pStyle w:val="8"/>
        <w:spacing w:before="297"/>
        <w:ind w:left="1558"/>
      </w:pPr>
      <w:r>
        <w:t>travel</w:t>
      </w:r>
      <w:r>
        <w:rPr>
          <w:spacing w:val="-15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>captured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dataset.</w:t>
      </w:r>
    </w:p>
    <w:p w14:paraId="3629ACCD">
      <w:pPr>
        <w:pStyle w:val="5"/>
        <w:numPr>
          <w:ilvl w:val="0"/>
          <w:numId w:val="10"/>
        </w:numPr>
        <w:tabs>
          <w:tab w:val="left" w:pos="827"/>
        </w:tabs>
        <w:spacing w:before="26" w:after="0" w:line="240" w:lineRule="auto"/>
        <w:ind w:left="826" w:right="0" w:hanging="348"/>
        <w:jc w:val="left"/>
        <w:rPr>
          <w:b w:val="0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Travelled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Month-wise</w:t>
      </w:r>
      <w:r>
        <w:rPr>
          <w:b w:val="0"/>
        </w:rPr>
        <w:t>:</w:t>
      </w:r>
    </w:p>
    <w:p w14:paraId="421A5A46">
      <w:pPr>
        <w:pStyle w:val="10"/>
        <w:numPr>
          <w:ilvl w:val="1"/>
          <w:numId w:val="10"/>
        </w:numPr>
        <w:tabs>
          <w:tab w:val="left" w:pos="1553"/>
          <w:tab w:val="left" w:pos="1554"/>
        </w:tabs>
        <w:spacing w:before="27" w:after="0" w:line="261" w:lineRule="auto"/>
        <w:ind w:left="1558" w:right="677" w:hanging="360"/>
        <w:jc w:val="left"/>
        <w:rPr>
          <w:sz w:val="24"/>
        </w:rPr>
      </w:pPr>
      <w:r>
        <w:rPr>
          <w:sz w:val="24"/>
        </w:rPr>
        <w:t>Passenger</w:t>
      </w:r>
      <w:r>
        <w:rPr>
          <w:spacing w:val="-15"/>
          <w:sz w:val="24"/>
        </w:rPr>
        <w:t xml:space="preserve"> </w:t>
      </w:r>
      <w:r>
        <w:rPr>
          <w:sz w:val="24"/>
        </w:rPr>
        <w:t>travel</w:t>
      </w:r>
      <w:r>
        <w:rPr>
          <w:spacing w:val="-15"/>
          <w:sz w:val="24"/>
        </w:rPr>
        <w:t xml:space="preserve"> </w:t>
      </w:r>
      <w:r>
        <w:rPr>
          <w:sz w:val="24"/>
        </w:rPr>
        <w:t>peaks</w:t>
      </w:r>
      <w:r>
        <w:rPr>
          <w:spacing w:val="-14"/>
          <w:sz w:val="24"/>
        </w:rPr>
        <w:t xml:space="preserve"> </w:t>
      </w:r>
      <w:r>
        <w:rPr>
          <w:sz w:val="24"/>
        </w:rPr>
        <w:t>during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months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August,</w:t>
      </w:r>
      <w:r>
        <w:rPr>
          <w:spacing w:val="-14"/>
          <w:sz w:val="24"/>
        </w:rPr>
        <w:t xml:space="preserve"> </w:t>
      </w:r>
      <w:r>
        <w:rPr>
          <w:sz w:val="24"/>
        </w:rPr>
        <w:t>May,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July,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3"/>
          <w:sz w:val="24"/>
        </w:rPr>
        <w:t xml:space="preserve"> </w:t>
      </w:r>
      <w:r>
        <w:rPr>
          <w:sz w:val="24"/>
        </w:rPr>
        <w:t>seeing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8.4k</w:t>
      </w:r>
      <w:r>
        <w:rPr>
          <w:spacing w:val="-3"/>
          <w:sz w:val="24"/>
        </w:rPr>
        <w:t xml:space="preserve"> </w:t>
      </w:r>
      <w:r>
        <w:rPr>
          <w:sz w:val="24"/>
        </w:rPr>
        <w:t>passengers.</w:t>
      </w:r>
    </w:p>
    <w:p w14:paraId="69317B26">
      <w:pPr>
        <w:pStyle w:val="10"/>
        <w:numPr>
          <w:ilvl w:val="1"/>
          <w:numId w:val="10"/>
        </w:numPr>
        <w:tabs>
          <w:tab w:val="left" w:pos="1553"/>
          <w:tab w:val="left" w:pos="1554"/>
        </w:tabs>
        <w:spacing w:before="2" w:after="0" w:line="261" w:lineRule="auto"/>
        <w:ind w:left="1558" w:right="264" w:hanging="360"/>
        <w:jc w:val="left"/>
        <w:rPr>
          <w:sz w:val="24"/>
        </w:rPr>
      </w:pP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months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z w:val="24"/>
        </w:rPr>
        <w:t>slightly</w:t>
      </w:r>
      <w:r>
        <w:rPr>
          <w:spacing w:val="-14"/>
          <w:sz w:val="24"/>
        </w:rPr>
        <w:t xml:space="preserve"> </w:t>
      </w:r>
      <w:r>
        <w:rPr>
          <w:sz w:val="24"/>
        </w:rPr>
        <w:t>lower</w:t>
      </w:r>
      <w:r>
        <w:rPr>
          <w:spacing w:val="-14"/>
          <w:sz w:val="24"/>
        </w:rPr>
        <w:t xml:space="preserve"> </w:t>
      </w:r>
      <w:r>
        <w:rPr>
          <w:sz w:val="24"/>
        </w:rPr>
        <w:t>passenger</w:t>
      </w:r>
      <w:r>
        <w:rPr>
          <w:spacing w:val="-13"/>
          <w:sz w:val="24"/>
        </w:rPr>
        <w:t xml:space="preserve"> </w:t>
      </w:r>
      <w:r>
        <w:rPr>
          <w:sz w:val="24"/>
        </w:rPr>
        <w:t>counts,</w:t>
      </w:r>
      <w:r>
        <w:rPr>
          <w:spacing w:val="-14"/>
          <w:sz w:val="24"/>
        </w:rPr>
        <w:t xml:space="preserve"> </w:t>
      </w:r>
      <w:r>
        <w:rPr>
          <w:sz w:val="24"/>
        </w:rPr>
        <w:t>ranging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7.65k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February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8.15k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September.</w:t>
      </w:r>
    </w:p>
    <w:p w14:paraId="43C3B6C7">
      <w:pPr>
        <w:pStyle w:val="5"/>
        <w:numPr>
          <w:ilvl w:val="0"/>
          <w:numId w:val="10"/>
        </w:numPr>
        <w:tabs>
          <w:tab w:val="left" w:pos="827"/>
        </w:tabs>
        <w:spacing w:before="1" w:after="0" w:line="240" w:lineRule="auto"/>
        <w:ind w:left="826" w:right="0" w:hanging="348"/>
        <w:jc w:val="left"/>
        <w:rPr>
          <w:b w:val="0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Passengers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Nation-wise</w:t>
      </w:r>
      <w:r>
        <w:rPr>
          <w:b w:val="0"/>
        </w:rPr>
        <w:t>:</w:t>
      </w:r>
    </w:p>
    <w:p w14:paraId="6355D778">
      <w:pPr>
        <w:pStyle w:val="10"/>
        <w:numPr>
          <w:ilvl w:val="1"/>
          <w:numId w:val="10"/>
        </w:numPr>
        <w:tabs>
          <w:tab w:val="left" w:pos="1553"/>
          <w:tab w:val="left" w:pos="1554"/>
        </w:tabs>
        <w:spacing w:before="27" w:after="0" w:line="261" w:lineRule="auto"/>
        <w:ind w:left="1558" w:right="1529" w:hanging="360"/>
        <w:jc w:val="left"/>
        <w:rPr>
          <w:sz w:val="24"/>
        </w:rPr>
      </w:pPr>
      <w:r>
        <w:rPr>
          <w:spacing w:val="-1"/>
          <w:sz w:val="24"/>
        </w:rPr>
        <w:t>China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leads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signiﬁcantly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passenger</w:t>
      </w:r>
      <w:r>
        <w:rPr>
          <w:spacing w:val="-12"/>
          <w:sz w:val="24"/>
        </w:rPr>
        <w:t xml:space="preserve"> </w:t>
      </w:r>
      <w:r>
        <w:rPr>
          <w:sz w:val="24"/>
        </w:rPr>
        <w:t>numbers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18.32k</w:t>
      </w:r>
      <w:r>
        <w:rPr>
          <w:spacing w:val="-57"/>
          <w:sz w:val="24"/>
        </w:rPr>
        <w:t xml:space="preserve"> </w:t>
      </w:r>
      <w:r>
        <w:rPr>
          <w:sz w:val="24"/>
        </w:rPr>
        <w:t>passengers.</w:t>
      </w:r>
    </w:p>
    <w:p w14:paraId="6305965B">
      <w:pPr>
        <w:pStyle w:val="10"/>
        <w:numPr>
          <w:ilvl w:val="1"/>
          <w:numId w:val="10"/>
        </w:numPr>
        <w:tabs>
          <w:tab w:val="left" w:pos="1553"/>
          <w:tab w:val="left" w:pos="1554"/>
        </w:tabs>
        <w:spacing w:before="1" w:after="0" w:line="261" w:lineRule="auto"/>
        <w:ind w:left="1558" w:right="391" w:hanging="360"/>
        <w:jc w:val="left"/>
        <w:rPr>
          <w:sz w:val="24"/>
        </w:rPr>
      </w:pPr>
      <w:r>
        <w:rPr>
          <w:sz w:val="24"/>
        </w:rPr>
        <w:t>Indonesia follows with 10.56k passengers, and other notable nations</w:t>
      </w:r>
      <w:r>
        <w:rPr>
          <w:spacing w:val="-57"/>
          <w:sz w:val="24"/>
        </w:rPr>
        <w:t xml:space="preserve"> </w:t>
      </w:r>
      <w:r>
        <w:rPr>
          <w:sz w:val="24"/>
        </w:rPr>
        <w:t>include</w:t>
      </w:r>
      <w:r>
        <w:rPr>
          <w:spacing w:val="-12"/>
          <w:sz w:val="24"/>
        </w:rPr>
        <w:t xml:space="preserve"> </w:t>
      </w:r>
      <w:r>
        <w:rPr>
          <w:sz w:val="24"/>
        </w:rPr>
        <w:t>Russia</w:t>
      </w:r>
      <w:r>
        <w:rPr>
          <w:spacing w:val="-12"/>
          <w:sz w:val="24"/>
        </w:rPr>
        <w:t xml:space="preserve"> </w:t>
      </w:r>
      <w:r>
        <w:rPr>
          <w:sz w:val="24"/>
        </w:rPr>
        <w:t>(5.69k),</w:t>
      </w:r>
      <w:r>
        <w:rPr>
          <w:spacing w:val="-12"/>
          <w:sz w:val="24"/>
        </w:rPr>
        <w:t xml:space="preserve"> </w:t>
      </w:r>
      <w:r>
        <w:rPr>
          <w:sz w:val="24"/>
        </w:rPr>
        <w:t>Philippines</w:t>
      </w:r>
      <w:r>
        <w:rPr>
          <w:spacing w:val="-12"/>
          <w:sz w:val="24"/>
        </w:rPr>
        <w:t xml:space="preserve"> </w:t>
      </w:r>
      <w:r>
        <w:rPr>
          <w:sz w:val="24"/>
        </w:rPr>
        <w:t>(5.24k),</w:t>
      </w:r>
      <w:r>
        <w:rPr>
          <w:spacing w:val="-12"/>
          <w:sz w:val="24"/>
        </w:rPr>
        <w:t xml:space="preserve"> </w:t>
      </w:r>
      <w:r>
        <w:rPr>
          <w:sz w:val="24"/>
        </w:rPr>
        <w:t>Brazil</w:t>
      </w:r>
      <w:r>
        <w:rPr>
          <w:spacing w:val="-11"/>
          <w:sz w:val="24"/>
        </w:rPr>
        <w:t xml:space="preserve"> </w:t>
      </w:r>
      <w:r>
        <w:rPr>
          <w:sz w:val="24"/>
        </w:rPr>
        <w:t>(3.79k),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Portugal</w:t>
      </w:r>
      <w:r>
        <w:rPr>
          <w:spacing w:val="-57"/>
          <w:sz w:val="24"/>
        </w:rPr>
        <w:t xml:space="preserve"> </w:t>
      </w:r>
      <w:r>
        <w:rPr>
          <w:sz w:val="24"/>
        </w:rPr>
        <w:t>(3.3k).</w:t>
      </w:r>
    </w:p>
    <w:p w14:paraId="6C287055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1" w:after="0" w:line="261" w:lineRule="auto"/>
        <w:ind w:right="391" w:rightChars="0"/>
        <w:jc w:val="left"/>
        <w:rPr>
          <w:sz w:val="24"/>
        </w:rPr>
      </w:pPr>
    </w:p>
    <w:p w14:paraId="51E3F666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1" w:after="0" w:line="261" w:lineRule="auto"/>
        <w:ind w:right="391" w:rightChars="0"/>
        <w:jc w:val="left"/>
        <w:rPr>
          <w:sz w:val="24"/>
        </w:rPr>
      </w:pPr>
    </w:p>
    <w:p w14:paraId="2E2AC6BE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1" w:after="0" w:line="261" w:lineRule="auto"/>
        <w:ind w:right="391" w:rightChars="0"/>
        <w:jc w:val="left"/>
        <w:rPr>
          <w:sz w:val="24"/>
        </w:rPr>
      </w:pPr>
    </w:p>
    <w:p w14:paraId="6EF7007D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1" w:after="0" w:line="261" w:lineRule="auto"/>
        <w:ind w:right="391" w:rightChars="0"/>
        <w:jc w:val="left"/>
        <w:rPr>
          <w:sz w:val="24"/>
        </w:rPr>
      </w:pPr>
    </w:p>
    <w:p w14:paraId="5690064E">
      <w:pPr>
        <w:pStyle w:val="5"/>
        <w:numPr>
          <w:ilvl w:val="0"/>
          <w:numId w:val="10"/>
        </w:numPr>
        <w:tabs>
          <w:tab w:val="left" w:pos="827"/>
        </w:tabs>
        <w:spacing w:before="3" w:after="0" w:line="240" w:lineRule="auto"/>
        <w:ind w:left="826" w:right="0" w:hanging="348"/>
        <w:jc w:val="left"/>
        <w:rPr>
          <w:b w:val="0"/>
        </w:rPr>
      </w:pPr>
      <w:r>
        <w:t>Age</w:t>
      </w:r>
      <w:r>
        <w:rPr>
          <w:spacing w:val="-1"/>
        </w:rPr>
        <w:t xml:space="preserve"> </w:t>
      </w:r>
      <w:r>
        <w:t>Group - Gender-wise</w:t>
      </w:r>
      <w:r>
        <w:rPr>
          <w:b w:val="0"/>
        </w:rPr>
        <w:t>:</w:t>
      </w:r>
    </w:p>
    <w:p w14:paraId="632673B4">
      <w:pPr>
        <w:pStyle w:val="10"/>
        <w:numPr>
          <w:ilvl w:val="1"/>
          <w:numId w:val="10"/>
        </w:numPr>
        <w:tabs>
          <w:tab w:val="left" w:pos="1553"/>
          <w:tab w:val="left" w:pos="1554"/>
        </w:tabs>
        <w:spacing w:before="26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elder</w:t>
      </w:r>
      <w:r>
        <w:rPr>
          <w:spacing w:val="-11"/>
          <w:sz w:val="24"/>
        </w:rPr>
        <w:t xml:space="preserve"> </w:t>
      </w:r>
      <w:r>
        <w:rPr>
          <w:sz w:val="24"/>
        </w:rPr>
        <w:t>age</w:t>
      </w:r>
      <w:r>
        <w:rPr>
          <w:spacing w:val="-11"/>
          <w:sz w:val="24"/>
        </w:rPr>
        <w:t xml:space="preserve"> </w:t>
      </w: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r>
        <w:rPr>
          <w:sz w:val="24"/>
        </w:rPr>
        <w:t>(27.44k)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highest</w:t>
      </w:r>
      <w:r>
        <w:rPr>
          <w:spacing w:val="-11"/>
          <w:sz w:val="24"/>
        </w:rPr>
        <w:t xml:space="preserve"> </w:t>
      </w:r>
      <w:r>
        <w:rPr>
          <w:sz w:val="24"/>
        </w:rPr>
        <w:t>travel</w:t>
      </w:r>
      <w:r>
        <w:rPr>
          <w:spacing w:val="-11"/>
          <w:sz w:val="24"/>
        </w:rPr>
        <w:t xml:space="preserve"> </w:t>
      </w:r>
      <w:r>
        <w:rPr>
          <w:sz w:val="24"/>
        </w:rPr>
        <w:t>frequency.</w:t>
      </w:r>
    </w:p>
    <w:p w14:paraId="70CBAE89">
      <w:pPr>
        <w:pStyle w:val="10"/>
        <w:numPr>
          <w:ilvl w:val="1"/>
          <w:numId w:val="10"/>
        </w:numPr>
        <w:tabs>
          <w:tab w:val="left" w:pos="1553"/>
          <w:tab w:val="left" w:pos="1554"/>
        </w:tabs>
        <w:spacing w:before="27" w:after="0" w:line="261" w:lineRule="auto"/>
        <w:ind w:left="1558" w:right="814" w:hanging="360"/>
        <w:jc w:val="left"/>
        <w:rPr>
          <w:sz w:val="24"/>
        </w:rPr>
      </w:pPr>
      <w:r>
        <w:rPr>
          <w:sz w:val="24"/>
        </w:rPr>
        <w:t>Adults</w:t>
      </w:r>
      <w:r>
        <w:rPr>
          <w:spacing w:val="-13"/>
          <w:sz w:val="24"/>
        </w:rPr>
        <w:t xml:space="preserve"> </w:t>
      </w:r>
      <w:r>
        <w:rPr>
          <w:sz w:val="24"/>
        </w:rPr>
        <w:t>(16.43k)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middle-aged</w:t>
      </w:r>
      <w:r>
        <w:rPr>
          <w:spacing w:val="-13"/>
          <w:sz w:val="24"/>
        </w:rPr>
        <w:t xml:space="preserve"> </w:t>
      </w:r>
      <w:r>
        <w:rPr>
          <w:sz w:val="24"/>
        </w:rPr>
        <w:t>group</w:t>
      </w:r>
      <w:r>
        <w:rPr>
          <w:spacing w:val="-12"/>
          <w:sz w:val="24"/>
        </w:rPr>
        <w:t xml:space="preserve"> </w:t>
      </w:r>
      <w:r>
        <w:rPr>
          <w:sz w:val="24"/>
        </w:rPr>
        <w:t>(16.5k)</w:t>
      </w:r>
      <w:r>
        <w:rPr>
          <w:spacing w:val="-13"/>
          <w:sz w:val="24"/>
        </w:rPr>
        <w:t xml:space="preserve"> </w:t>
      </w:r>
      <w:r>
        <w:rPr>
          <w:sz w:val="24"/>
        </w:rPr>
        <w:t>also</w:t>
      </w:r>
      <w:r>
        <w:rPr>
          <w:spacing w:val="-12"/>
          <w:sz w:val="24"/>
        </w:rPr>
        <w:t xml:space="preserve"> </w:t>
      </w:r>
      <w:r>
        <w:rPr>
          <w:sz w:val="24"/>
        </w:rPr>
        <w:t>show</w:t>
      </w:r>
      <w:r>
        <w:rPr>
          <w:spacing w:val="-13"/>
          <w:sz w:val="24"/>
        </w:rPr>
        <w:t xml:space="preserve"> </w:t>
      </w:r>
      <w:r>
        <w:rPr>
          <w:sz w:val="24"/>
        </w:rPr>
        <w:t>high</w:t>
      </w:r>
      <w:r>
        <w:rPr>
          <w:spacing w:val="-57"/>
          <w:sz w:val="24"/>
        </w:rPr>
        <w:t xml:space="preserve"> </w:t>
      </w:r>
      <w:r>
        <w:rPr>
          <w:sz w:val="24"/>
        </w:rPr>
        <w:t>travel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 w14:paraId="3E665EC4">
      <w:pPr>
        <w:pStyle w:val="10"/>
        <w:numPr>
          <w:ilvl w:val="1"/>
          <w:numId w:val="10"/>
        </w:numPr>
        <w:tabs>
          <w:tab w:val="left" w:pos="1553"/>
          <w:tab w:val="left" w:pos="1554"/>
        </w:tabs>
        <w:spacing w:before="2" w:after="0" w:line="261" w:lineRule="auto"/>
        <w:ind w:left="1558" w:right="563" w:hanging="360"/>
        <w:jc w:val="left"/>
        <w:rPr>
          <w:sz w:val="24"/>
        </w:rPr>
      </w:pPr>
      <w:r>
        <w:rPr>
          <w:sz w:val="24"/>
        </w:rPr>
        <w:t>Noticeable</w:t>
      </w:r>
      <w:r>
        <w:rPr>
          <w:spacing w:val="-13"/>
          <w:sz w:val="24"/>
        </w:rPr>
        <w:t xml:space="preserve"> </w:t>
      </w:r>
      <w:r>
        <w:rPr>
          <w:sz w:val="24"/>
        </w:rPr>
        <w:t>gender</w:t>
      </w:r>
      <w:r>
        <w:rPr>
          <w:spacing w:val="-12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2"/>
          <w:sz w:val="24"/>
        </w:rPr>
        <w:t xml:space="preserve"> </w:t>
      </w:r>
      <w:r>
        <w:rPr>
          <w:sz w:val="24"/>
        </w:rPr>
        <w:t>exist</w:t>
      </w:r>
      <w:r>
        <w:rPr>
          <w:spacing w:val="-13"/>
          <w:sz w:val="24"/>
        </w:rPr>
        <w:t xml:space="preserve"> </w:t>
      </w:r>
      <w:r>
        <w:rPr>
          <w:sz w:val="24"/>
        </w:rPr>
        <w:t>within</w:t>
      </w:r>
      <w:r>
        <w:rPr>
          <w:spacing w:val="-12"/>
          <w:sz w:val="24"/>
        </w:rPr>
        <w:t xml:space="preserve"> </w:t>
      </w:r>
      <w:r>
        <w:rPr>
          <w:sz w:val="24"/>
        </w:rPr>
        <w:t>age</w:t>
      </w:r>
      <w:r>
        <w:rPr>
          <w:spacing w:val="-12"/>
          <w:sz w:val="24"/>
        </w:rPr>
        <w:t xml:space="preserve"> </w:t>
      </w:r>
      <w:r>
        <w:rPr>
          <w:sz w:val="24"/>
        </w:rPr>
        <w:t>groups,</w:t>
      </w:r>
      <w:r>
        <w:rPr>
          <w:spacing w:val="-13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elder and middle-aged categories where males are signiﬁcantly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frequent</w:t>
      </w:r>
      <w:r>
        <w:rPr>
          <w:spacing w:val="-1"/>
          <w:sz w:val="24"/>
        </w:rPr>
        <w:t xml:space="preserve"> </w:t>
      </w:r>
      <w:r>
        <w:rPr>
          <w:sz w:val="24"/>
        </w:rPr>
        <w:t>travelers.</w:t>
      </w:r>
    </w:p>
    <w:p w14:paraId="57E79217">
      <w:pPr>
        <w:pStyle w:val="8"/>
        <w:spacing w:before="4"/>
        <w:rPr>
          <w:sz w:val="26"/>
        </w:rPr>
      </w:pPr>
    </w:p>
    <w:p w14:paraId="68551636">
      <w:pPr>
        <w:pStyle w:val="5"/>
        <w:numPr>
          <w:ilvl w:val="1"/>
          <w:numId w:val="6"/>
        </w:numPr>
        <w:tabs>
          <w:tab w:val="left" w:pos="525"/>
        </w:tabs>
        <w:spacing w:before="1" w:after="0" w:line="240" w:lineRule="auto"/>
        <w:ind w:left="524" w:right="0" w:hanging="406"/>
        <w:jc w:val="left"/>
      </w:pPr>
      <w:r>
        <w:t>Recommendations</w:t>
      </w:r>
    </w:p>
    <w:p w14:paraId="1C58E10A">
      <w:pPr>
        <w:pStyle w:val="8"/>
        <w:spacing w:before="8"/>
        <w:rPr>
          <w:b/>
          <w:sz w:val="29"/>
        </w:rPr>
      </w:pPr>
    </w:p>
    <w:p w14:paraId="0529E7DC">
      <w:pPr>
        <w:pStyle w:val="10"/>
        <w:numPr>
          <w:ilvl w:val="0"/>
          <w:numId w:val="11"/>
        </w:numPr>
        <w:tabs>
          <w:tab w:val="left" w:pos="827"/>
        </w:tabs>
        <w:spacing w:before="0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Resource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sz w:val="24"/>
        </w:rPr>
        <w:t>:</w:t>
      </w:r>
    </w:p>
    <w:p w14:paraId="15DBF1EE">
      <w:pPr>
        <w:pStyle w:val="10"/>
        <w:numPr>
          <w:ilvl w:val="1"/>
          <w:numId w:val="11"/>
        </w:numPr>
        <w:tabs>
          <w:tab w:val="left" w:pos="1553"/>
          <w:tab w:val="left" w:pos="1554"/>
        </w:tabs>
        <w:spacing w:before="27" w:after="0" w:line="261" w:lineRule="auto"/>
        <w:ind w:left="1558" w:right="416" w:hanging="360"/>
        <w:jc w:val="left"/>
        <w:rPr>
          <w:sz w:val="24"/>
        </w:rPr>
      </w:pPr>
      <w:r>
        <w:rPr>
          <w:spacing w:val="-1"/>
          <w:sz w:val="24"/>
        </w:rPr>
        <w:t>Allocate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additional</w:t>
      </w:r>
      <w:r>
        <w:rPr>
          <w:spacing w:val="-14"/>
          <w:sz w:val="24"/>
        </w:rPr>
        <w:t xml:space="preserve"> </w:t>
      </w:r>
      <w:r>
        <w:rPr>
          <w:sz w:val="24"/>
        </w:rPr>
        <w:t>resources</w:t>
      </w:r>
      <w:r>
        <w:rPr>
          <w:spacing w:val="-14"/>
          <w:sz w:val="24"/>
        </w:rPr>
        <w:t xml:space="preserve"> </w:t>
      </w:r>
      <w:r>
        <w:rPr>
          <w:sz w:val="24"/>
        </w:rPr>
        <w:t>during</w:t>
      </w:r>
      <w:r>
        <w:rPr>
          <w:spacing w:val="-14"/>
          <w:sz w:val="24"/>
        </w:rPr>
        <w:t xml:space="preserve"> </w:t>
      </w:r>
      <w:r>
        <w:rPr>
          <w:sz w:val="24"/>
        </w:rPr>
        <w:t>peak</w:t>
      </w:r>
      <w:r>
        <w:rPr>
          <w:spacing w:val="-14"/>
          <w:sz w:val="24"/>
        </w:rPr>
        <w:t xml:space="preserve"> </w:t>
      </w:r>
      <w:r>
        <w:rPr>
          <w:sz w:val="24"/>
        </w:rPr>
        <w:t>travel</w:t>
      </w:r>
      <w:r>
        <w:rPr>
          <w:spacing w:val="-14"/>
          <w:sz w:val="24"/>
        </w:rPr>
        <w:t xml:space="preserve"> </w:t>
      </w:r>
      <w:r>
        <w:rPr>
          <w:sz w:val="24"/>
        </w:rPr>
        <w:t>months</w:t>
      </w:r>
      <w:r>
        <w:rPr>
          <w:spacing w:val="-14"/>
          <w:sz w:val="24"/>
        </w:rPr>
        <w:t xml:space="preserve"> </w:t>
      </w:r>
      <w:r>
        <w:rPr>
          <w:sz w:val="24"/>
        </w:rPr>
        <w:t>(August,</w:t>
      </w:r>
      <w:r>
        <w:rPr>
          <w:spacing w:val="-13"/>
          <w:sz w:val="24"/>
        </w:rPr>
        <w:t xml:space="preserve"> </w:t>
      </w:r>
      <w:r>
        <w:rPr>
          <w:sz w:val="24"/>
        </w:rPr>
        <w:t>May,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July)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increased</w:t>
      </w:r>
      <w:r>
        <w:rPr>
          <w:spacing w:val="-5"/>
          <w:sz w:val="24"/>
        </w:rPr>
        <w:t xml:space="preserve"> </w:t>
      </w:r>
      <w:r>
        <w:rPr>
          <w:sz w:val="24"/>
        </w:rPr>
        <w:t>passenger</w:t>
      </w:r>
      <w:r>
        <w:rPr>
          <w:spacing w:val="-5"/>
          <w:sz w:val="24"/>
        </w:rPr>
        <w:t xml:space="preserve"> </w:t>
      </w:r>
      <w:r>
        <w:rPr>
          <w:sz w:val="24"/>
        </w:rPr>
        <w:t>ﬂow</w:t>
      </w:r>
      <w:r>
        <w:rPr>
          <w:spacing w:val="-6"/>
          <w:sz w:val="24"/>
        </w:rPr>
        <w:t xml:space="preserve"> </w:t>
      </w:r>
      <w:r>
        <w:rPr>
          <w:sz w:val="24"/>
        </w:rPr>
        <w:t>eﬃciently.</w:t>
      </w:r>
    </w:p>
    <w:p w14:paraId="23563EBF">
      <w:pPr>
        <w:pStyle w:val="10"/>
        <w:numPr>
          <w:ilvl w:val="1"/>
          <w:numId w:val="11"/>
        </w:numPr>
        <w:tabs>
          <w:tab w:val="left" w:pos="1553"/>
          <w:tab w:val="left" w:pos="1554"/>
        </w:tabs>
        <w:spacing w:before="1" w:after="0" w:line="261" w:lineRule="auto"/>
        <w:ind w:left="1558" w:right="947" w:hanging="360"/>
        <w:jc w:val="left"/>
        <w:rPr>
          <w:sz w:val="24"/>
        </w:rPr>
      </w:pPr>
      <w:r>
        <w:rPr>
          <w:spacing w:val="-1"/>
          <w:sz w:val="24"/>
        </w:rPr>
        <w:t>Ensure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suﬃcient</w:t>
      </w:r>
      <w:r>
        <w:rPr>
          <w:spacing w:val="-13"/>
          <w:sz w:val="24"/>
        </w:rPr>
        <w:t xml:space="preserve"> </w:t>
      </w:r>
      <w:r>
        <w:rPr>
          <w:sz w:val="24"/>
        </w:rPr>
        <w:t>staﬃng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4"/>
          <w:sz w:val="24"/>
        </w:rPr>
        <w:t xml:space="preserve"> </w:t>
      </w:r>
      <w:r>
        <w:rPr>
          <w:sz w:val="24"/>
        </w:rPr>
        <w:t>readiness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airports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passenger</w:t>
      </w:r>
      <w:r>
        <w:rPr>
          <w:spacing w:val="-2"/>
          <w:sz w:val="24"/>
        </w:rPr>
        <w:t xml:space="preserve"> </w:t>
      </w:r>
      <w:r>
        <w:rPr>
          <w:sz w:val="24"/>
        </w:rPr>
        <w:t>volumes.</w:t>
      </w:r>
    </w:p>
    <w:p w14:paraId="0D79B651">
      <w:pPr>
        <w:pStyle w:val="10"/>
        <w:widowControl w:val="0"/>
        <w:numPr>
          <w:numId w:val="0"/>
        </w:numPr>
        <w:tabs>
          <w:tab w:val="left" w:pos="1553"/>
          <w:tab w:val="left" w:pos="1554"/>
        </w:tabs>
        <w:autoSpaceDE w:val="0"/>
        <w:autoSpaceDN w:val="0"/>
        <w:spacing w:before="1" w:after="0" w:line="261" w:lineRule="auto"/>
        <w:ind w:right="947" w:rightChars="0"/>
        <w:jc w:val="left"/>
        <w:rPr>
          <w:sz w:val="24"/>
        </w:rPr>
      </w:pPr>
    </w:p>
    <w:p w14:paraId="11AE5BA6">
      <w:pPr>
        <w:pStyle w:val="5"/>
        <w:numPr>
          <w:ilvl w:val="0"/>
          <w:numId w:val="11"/>
        </w:numPr>
        <w:tabs>
          <w:tab w:val="left" w:pos="827"/>
        </w:tabs>
        <w:spacing w:before="2" w:after="0" w:line="240" w:lineRule="auto"/>
        <w:ind w:left="826" w:right="0" w:hanging="348"/>
        <w:jc w:val="left"/>
        <w:rPr>
          <w:b w:val="0"/>
        </w:rPr>
      </w:pPr>
      <w:r>
        <w:t>Marketing</w:t>
      </w:r>
      <w:r>
        <w:rPr>
          <w:spacing w:val="-1"/>
        </w:rPr>
        <w:t xml:space="preserve"> </w:t>
      </w:r>
      <w:r>
        <w:t>Strategies</w:t>
      </w:r>
      <w:r>
        <w:rPr>
          <w:b w:val="0"/>
        </w:rPr>
        <w:t>:</w:t>
      </w:r>
    </w:p>
    <w:p w14:paraId="7E80C8F7">
      <w:pPr>
        <w:pStyle w:val="10"/>
        <w:numPr>
          <w:ilvl w:val="1"/>
          <w:numId w:val="11"/>
        </w:numPr>
        <w:tabs>
          <w:tab w:val="left" w:pos="1553"/>
          <w:tab w:val="left" w:pos="1554"/>
        </w:tabs>
        <w:spacing w:before="26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12"/>
          <w:sz w:val="24"/>
        </w:rPr>
        <w:t xml:space="preserve"> </w:t>
      </w:r>
      <w:r>
        <w:rPr>
          <w:sz w:val="24"/>
        </w:rPr>
        <w:t>targeted</w:t>
      </w:r>
      <w:r>
        <w:rPr>
          <w:spacing w:val="-12"/>
          <w:sz w:val="24"/>
        </w:rPr>
        <w:t xml:space="preserve"> </w:t>
      </w:r>
      <w:r>
        <w:rPr>
          <w:sz w:val="24"/>
        </w:rPr>
        <w:t>marketing</w:t>
      </w:r>
      <w:r>
        <w:rPr>
          <w:spacing w:val="-12"/>
          <w:sz w:val="24"/>
        </w:rPr>
        <w:t xml:space="preserve"> </w:t>
      </w:r>
      <w:r>
        <w:rPr>
          <w:sz w:val="24"/>
        </w:rPr>
        <w:t>campaigns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nations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lower</w:t>
      </w:r>
    </w:p>
    <w:p w14:paraId="010A4D4B">
      <w:pPr>
        <w:pStyle w:val="8"/>
        <w:spacing w:before="27" w:line="261" w:lineRule="auto"/>
        <w:ind w:left="1558" w:right="466"/>
      </w:pPr>
      <w:r>
        <w:t>passenger</w:t>
      </w:r>
      <w:r>
        <w:rPr>
          <w:spacing w:val="-14"/>
        </w:rPr>
        <w:t xml:space="preserve"> </w:t>
      </w:r>
      <w:r>
        <w:t>numbers</w:t>
      </w:r>
      <w:r>
        <w:rPr>
          <w:spacing w:val="-13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Brazil,</w:t>
      </w:r>
      <w:r>
        <w:rPr>
          <w:spacing w:val="-13"/>
        </w:rPr>
        <w:t xml:space="preserve"> </w:t>
      </w:r>
      <w:r>
        <w:t>Portugal)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boost</w:t>
      </w:r>
      <w:r>
        <w:rPr>
          <w:spacing w:val="-13"/>
        </w:rPr>
        <w:t xml:space="preserve"> </w:t>
      </w:r>
      <w:r>
        <w:t>travel</w:t>
      </w:r>
      <w:r>
        <w:rPr>
          <w:spacing w:val="-13"/>
        </w:rPr>
        <w:t xml:space="preserve"> </w:t>
      </w:r>
      <w:r>
        <w:t>interest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diversify</w:t>
      </w:r>
      <w:r>
        <w:rPr>
          <w:spacing w:val="-2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sources.</w:t>
      </w:r>
    </w:p>
    <w:p w14:paraId="02821654">
      <w:pPr>
        <w:pStyle w:val="10"/>
        <w:numPr>
          <w:ilvl w:val="1"/>
          <w:numId w:val="11"/>
        </w:numPr>
        <w:tabs>
          <w:tab w:val="left" w:pos="1553"/>
          <w:tab w:val="left" w:pos="1554"/>
        </w:tabs>
        <w:spacing w:before="2" w:after="0" w:line="261" w:lineRule="auto"/>
        <w:ind w:left="1558" w:right="561" w:hanging="360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-13"/>
          <w:sz w:val="24"/>
        </w:rPr>
        <w:t xml:space="preserve"> </w:t>
      </w:r>
      <w:r>
        <w:rPr>
          <w:sz w:val="24"/>
        </w:rPr>
        <w:t>partnerships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promotions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attract</w:t>
      </w:r>
      <w:r>
        <w:rPr>
          <w:spacing w:val="-12"/>
          <w:sz w:val="24"/>
        </w:rPr>
        <w:t xml:space="preserve"> </w:t>
      </w:r>
      <w:r>
        <w:rPr>
          <w:sz w:val="24"/>
        </w:rPr>
        <w:t>more</w:t>
      </w:r>
      <w:r>
        <w:rPr>
          <w:spacing w:val="-12"/>
          <w:sz w:val="24"/>
        </w:rPr>
        <w:t xml:space="preserve"> </w:t>
      </w:r>
      <w:r>
        <w:rPr>
          <w:sz w:val="24"/>
        </w:rPr>
        <w:t>passengers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56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countries.</w:t>
      </w:r>
    </w:p>
    <w:p w14:paraId="0D74C162">
      <w:pPr>
        <w:pStyle w:val="5"/>
        <w:numPr>
          <w:ilvl w:val="0"/>
          <w:numId w:val="11"/>
        </w:numPr>
        <w:tabs>
          <w:tab w:val="left" w:pos="827"/>
        </w:tabs>
        <w:spacing w:before="1" w:after="0" w:line="240" w:lineRule="auto"/>
        <w:ind w:left="826" w:right="0" w:hanging="348"/>
        <w:jc w:val="left"/>
        <w:rPr>
          <w:b w:val="0"/>
        </w:rPr>
      </w:pPr>
      <w:r>
        <w:t>Targeted</w:t>
      </w:r>
      <w:r>
        <w:rPr>
          <w:spacing w:val="-3"/>
        </w:rPr>
        <w:t xml:space="preserve"> </w:t>
      </w:r>
      <w:r>
        <w:t>Campaigns</w:t>
      </w:r>
      <w:r>
        <w:rPr>
          <w:b w:val="0"/>
        </w:rPr>
        <w:t>:</w:t>
      </w:r>
    </w:p>
    <w:p w14:paraId="1A45C364">
      <w:pPr>
        <w:pStyle w:val="10"/>
        <w:numPr>
          <w:ilvl w:val="1"/>
          <w:numId w:val="11"/>
        </w:numPr>
        <w:tabs>
          <w:tab w:val="left" w:pos="1553"/>
          <w:tab w:val="left" w:pos="1554"/>
        </w:tabs>
        <w:spacing w:before="27" w:after="0" w:line="261" w:lineRule="auto"/>
        <w:ind w:left="1558" w:right="683" w:hanging="360"/>
        <w:jc w:val="left"/>
        <w:rPr>
          <w:sz w:val="24"/>
        </w:rPr>
      </w:pPr>
      <w:r>
        <w:rPr>
          <w:w w:val="95"/>
          <w:sz w:val="24"/>
        </w:rPr>
        <w:t>Develop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age-speciﬁc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marketing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campaigns,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especially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targeting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elder,</w:t>
      </w:r>
      <w:r>
        <w:rPr>
          <w:spacing w:val="-15"/>
          <w:sz w:val="24"/>
        </w:rPr>
        <w:t xml:space="preserve"> </w:t>
      </w:r>
      <w:r>
        <w:rPr>
          <w:sz w:val="24"/>
        </w:rPr>
        <w:t>adult,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middle-aged</w:t>
      </w:r>
      <w:r>
        <w:rPr>
          <w:spacing w:val="-14"/>
          <w:sz w:val="24"/>
        </w:rPr>
        <w:t xml:space="preserve"> </w:t>
      </w:r>
      <w:r>
        <w:rPr>
          <w:sz w:val="24"/>
        </w:rPr>
        <w:t>groups,</w:t>
      </w:r>
      <w:r>
        <w:rPr>
          <w:spacing w:val="-14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15"/>
          <w:sz w:val="24"/>
        </w:rPr>
        <w:t xml:space="preserve"> </w:t>
      </w:r>
      <w:r>
        <w:rPr>
          <w:sz w:val="24"/>
        </w:rPr>
        <w:t>their</w:t>
      </w:r>
      <w:r>
        <w:rPr>
          <w:spacing w:val="-14"/>
          <w:sz w:val="24"/>
        </w:rPr>
        <w:t xml:space="preserve"> </w:t>
      </w:r>
      <w:r>
        <w:rPr>
          <w:sz w:val="24"/>
        </w:rPr>
        <w:t>high</w:t>
      </w:r>
      <w:r>
        <w:rPr>
          <w:spacing w:val="-14"/>
          <w:sz w:val="24"/>
        </w:rPr>
        <w:t xml:space="preserve"> </w:t>
      </w:r>
      <w:r>
        <w:rPr>
          <w:sz w:val="24"/>
        </w:rPr>
        <w:t>travel</w:t>
      </w:r>
    </w:p>
    <w:p w14:paraId="6BEF7433">
      <w:pPr>
        <w:pStyle w:val="8"/>
        <w:spacing w:before="1"/>
        <w:ind w:left="1558"/>
      </w:pPr>
      <w:r>
        <w:t>frequency.</w:t>
      </w:r>
    </w:p>
    <w:p w14:paraId="406556A0">
      <w:pPr>
        <w:pStyle w:val="10"/>
        <w:numPr>
          <w:ilvl w:val="1"/>
          <w:numId w:val="11"/>
        </w:numPr>
        <w:tabs>
          <w:tab w:val="left" w:pos="1553"/>
          <w:tab w:val="left" w:pos="1554"/>
        </w:tabs>
        <w:spacing w:before="27" w:after="0" w:line="261" w:lineRule="auto"/>
        <w:ind w:left="1558" w:right="435" w:hanging="360"/>
        <w:jc w:val="left"/>
        <w:rPr>
          <w:sz w:val="26"/>
        </w:rPr>
      </w:pPr>
      <w:r>
        <w:rPr>
          <w:sz w:val="24"/>
        </w:rPr>
        <w:t>Tailor marketing messages and services to address the preferences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needs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gender</w:t>
      </w:r>
      <w:r>
        <w:rPr>
          <w:spacing w:val="-10"/>
          <w:sz w:val="24"/>
        </w:rPr>
        <w:t xml:space="preserve"> </w:t>
      </w:r>
      <w:r>
        <w:rPr>
          <w:sz w:val="24"/>
        </w:rPr>
        <w:t>demographics</w:t>
      </w:r>
      <w:r>
        <w:rPr>
          <w:spacing w:val="-10"/>
          <w:sz w:val="24"/>
        </w:rPr>
        <w:t xml:space="preserve"> </w:t>
      </w:r>
      <w:r>
        <w:rPr>
          <w:sz w:val="24"/>
        </w:rPr>
        <w:t>within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10"/>
          <w:sz w:val="24"/>
        </w:rPr>
        <w:t xml:space="preserve"> </w:t>
      </w:r>
      <w:r>
        <w:rPr>
          <w:sz w:val="24"/>
        </w:rPr>
        <w:t>age</w:t>
      </w:r>
      <w:r>
        <w:rPr>
          <w:spacing w:val="-10"/>
          <w:sz w:val="24"/>
        </w:rPr>
        <w:t xml:space="preserve"> </w:t>
      </w:r>
      <w:r>
        <w:rPr>
          <w:sz w:val="24"/>
        </w:rPr>
        <w:t>groups.</w:t>
      </w:r>
    </w:p>
    <w:p w14:paraId="2AF4EB8D">
      <w:pPr>
        <w:pStyle w:val="5"/>
        <w:numPr>
          <w:ilvl w:val="1"/>
          <w:numId w:val="6"/>
        </w:numPr>
        <w:tabs>
          <w:tab w:val="left" w:pos="525"/>
        </w:tabs>
        <w:spacing w:before="0" w:after="0" w:line="240" w:lineRule="auto"/>
        <w:ind w:left="524" w:right="0" w:hanging="406"/>
        <w:jc w:val="left"/>
        <w:rPr>
          <w:rFonts w:hint="default"/>
          <w:b/>
          <w:sz w:val="28"/>
          <w:lang w:val="en-US"/>
        </w:rPr>
      </w:pPr>
      <w:r>
        <w:t>Actionable Insights</w:t>
      </w:r>
    </w:p>
    <w:p w14:paraId="63C05CE1">
      <w:pPr>
        <w:pStyle w:val="10"/>
        <w:numPr>
          <w:ilvl w:val="0"/>
          <w:numId w:val="12"/>
        </w:numPr>
        <w:tabs>
          <w:tab w:val="left" w:pos="827"/>
        </w:tabs>
        <w:spacing w:before="1" w:after="0" w:line="240" w:lineRule="auto"/>
        <w:ind w:left="826" w:right="0" w:hanging="348"/>
        <w:jc w:val="left"/>
        <w:rPr>
          <w:sz w:val="24"/>
        </w:rPr>
      </w:pPr>
      <w:r>
        <w:rPr>
          <w:b/>
          <w:sz w:val="24"/>
        </w:rPr>
        <w:t>Staﬃng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sz w:val="24"/>
        </w:rPr>
        <w:t>:</w:t>
      </w:r>
    </w:p>
    <w:p w14:paraId="020D0179">
      <w:pPr>
        <w:pStyle w:val="10"/>
        <w:numPr>
          <w:ilvl w:val="1"/>
          <w:numId w:val="12"/>
        </w:numPr>
        <w:tabs>
          <w:tab w:val="left" w:pos="1553"/>
          <w:tab w:val="left" w:pos="1554"/>
        </w:tabs>
        <w:spacing w:before="26" w:after="0" w:line="240" w:lineRule="auto"/>
        <w:ind w:left="1553" w:right="0" w:hanging="356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increased</w:t>
      </w:r>
      <w:r>
        <w:rPr>
          <w:spacing w:val="-11"/>
          <w:sz w:val="24"/>
        </w:rPr>
        <w:t xml:space="preserve"> </w:t>
      </w:r>
      <w:r>
        <w:rPr>
          <w:sz w:val="24"/>
        </w:rPr>
        <w:t>demand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peak</w:t>
      </w:r>
      <w:r>
        <w:rPr>
          <w:spacing w:val="-12"/>
          <w:sz w:val="24"/>
        </w:rPr>
        <w:t xml:space="preserve"> </w:t>
      </w:r>
      <w:r>
        <w:rPr>
          <w:sz w:val="24"/>
        </w:rPr>
        <w:t>months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adjusting</w:t>
      </w:r>
      <w:r>
        <w:rPr>
          <w:spacing w:val="-11"/>
          <w:sz w:val="24"/>
        </w:rPr>
        <w:t xml:space="preserve"> </w:t>
      </w:r>
      <w:r>
        <w:rPr>
          <w:sz w:val="24"/>
        </w:rPr>
        <w:t>staﬃng</w:t>
      </w:r>
    </w:p>
    <w:p w14:paraId="7EA4C976">
      <w:pPr>
        <w:pStyle w:val="8"/>
        <w:spacing w:before="8"/>
        <w:rPr>
          <w:sz w:val="29"/>
        </w:rPr>
      </w:pPr>
    </w:p>
    <w:p w14:paraId="30AEE9DE">
      <w:pPr>
        <w:pStyle w:val="8"/>
        <w:ind w:right="115"/>
        <w:jc w:val="right"/>
      </w:pPr>
      <w:r>
        <w:t>13</w:t>
      </w:r>
    </w:p>
    <w:p w14:paraId="472250A1">
      <w:pPr>
        <w:pStyle w:val="8"/>
        <w:ind w:right="115"/>
        <w:jc w:val="right"/>
      </w:pPr>
    </w:p>
    <w:p w14:paraId="230B27DA">
      <w:pPr>
        <w:pStyle w:val="8"/>
        <w:ind w:right="115"/>
        <w:jc w:val="both"/>
        <w:rPr>
          <w:b/>
          <w:bCs/>
        </w:rPr>
      </w:pPr>
      <w:r>
        <w:rPr>
          <w:b/>
          <w:bCs/>
        </w:rPr>
        <w:pict>
          <v:rect id="_x0000_s1052" o:spid="_x0000_s1052" o:spt="1" style="position:absolute;left:0pt;margin-left:58.8pt;margin-top:22.85pt;height:795.05pt;width:477.3pt;mso-position-horizontal-relative:page;mso-position-vertical-relative:page;z-index:-251639808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2CE19665"/>
              </w:txbxContent>
            </v:textbox>
          </v:rect>
        </w:pict>
      </w:r>
      <w:r>
        <w:rPr>
          <w:b/>
          <w:bCs/>
        </w:rPr>
        <w:pict>
          <v:rect id="_x0000_s1053" o:spid="_x0000_s1053" o:spt="1" style="position:absolute;left:0pt;margin-left:58.8pt;margin-top:22.85pt;height:795.05pt;width:477.3pt;mso-position-horizontal-relative:page;mso-position-vertical-relative:page;z-index:-251639808;mso-width-relative:page;mso-height-relative:page;" filled="f" stroked="t" coordsize="21600,21600">
            <v:path/>
            <v:fill on="f" focussize="0,0"/>
            <v:stroke weight="3.74685039370079pt" color="#000000"/>
            <v:imagedata o:title=""/>
            <o:lock v:ext="edit"/>
            <v:textbox>
              <w:txbxContent>
                <w:p w14:paraId="0D2A19BE"/>
              </w:txbxContent>
            </v:textbox>
          </v:rect>
        </w:pict>
      </w:r>
      <w:r>
        <w:rPr>
          <w:b/>
          <w:bCs/>
        </w:rPr>
        <w:t>Exploring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Insights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from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Airlines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Data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Analysis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using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Qlik</w:t>
      </w:r>
    </w:p>
    <w:p w14:paraId="3AF51DEA">
      <w:pPr>
        <w:pStyle w:val="8"/>
        <w:spacing w:before="10"/>
        <w:rPr>
          <w:sz w:val="16"/>
        </w:rPr>
      </w:pPr>
    </w:p>
    <w:p w14:paraId="15F4B7C9">
      <w:pPr>
        <w:pStyle w:val="5"/>
        <w:numPr>
          <w:ilvl w:val="0"/>
          <w:numId w:val="13"/>
        </w:numPr>
        <w:tabs>
          <w:tab w:val="left" w:pos="833"/>
          <w:tab w:val="left" w:pos="834"/>
        </w:tabs>
        <w:spacing w:before="26" w:after="0" w:line="240" w:lineRule="auto"/>
        <w:ind w:left="833" w:right="0" w:hanging="355"/>
        <w:jc w:val="left"/>
      </w:pPr>
      <w:r>
        <w:rPr>
          <w:shd w:val="clear" w:color="auto" w:fill="F2F2F2"/>
        </w:rPr>
        <w:t>Number</w:t>
      </w:r>
      <w:r>
        <w:rPr>
          <w:spacing w:val="-1"/>
          <w:shd w:val="clear" w:color="auto" w:fill="F2F2F2"/>
        </w:rPr>
        <w:t xml:space="preserve"> </w:t>
      </w:r>
      <w:r>
        <w:rPr>
          <w:shd w:val="clear" w:color="auto" w:fill="F2F2F2"/>
        </w:rPr>
        <w:t>of Passengers Travelled - Month wise:</w:t>
      </w:r>
    </w:p>
    <w:p w14:paraId="2A647C4E">
      <w:pPr>
        <w:pStyle w:val="10"/>
        <w:numPr>
          <w:ilvl w:val="1"/>
          <w:numId w:val="13"/>
        </w:numPr>
        <w:tabs>
          <w:tab w:val="left" w:pos="1553"/>
          <w:tab w:val="left" w:pos="1554"/>
        </w:tabs>
        <w:spacing w:before="27" w:after="0" w:line="240" w:lineRule="auto"/>
        <w:ind w:left="1553" w:right="0" w:hanging="356"/>
        <w:jc w:val="left"/>
        <w:rPr>
          <w:sz w:val="24"/>
        </w:rPr>
      </w:pPr>
      <w:r>
        <w:rPr>
          <w:sz w:val="24"/>
          <w:shd w:val="clear" w:color="auto" w:fill="F2F2F2"/>
        </w:rPr>
        <w:t>A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vertical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bar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graph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shows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passenger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counts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across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different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months.</w:t>
      </w:r>
    </w:p>
    <w:p w14:paraId="2EE04588">
      <w:pPr>
        <w:pStyle w:val="10"/>
        <w:numPr>
          <w:ilvl w:val="1"/>
          <w:numId w:val="13"/>
        </w:numPr>
        <w:tabs>
          <w:tab w:val="left" w:pos="1553"/>
          <w:tab w:val="left" w:pos="1554"/>
        </w:tabs>
        <w:spacing w:before="27" w:after="0" w:line="261" w:lineRule="auto"/>
        <w:ind w:left="1558" w:right="405" w:hanging="360"/>
        <w:jc w:val="left"/>
        <w:rPr>
          <w:sz w:val="24"/>
        </w:rPr>
      </w:pPr>
      <w:r>
        <w:rPr>
          <w:sz w:val="24"/>
          <w:shd w:val="clear" w:color="auto" w:fill="F2F2F2"/>
        </w:rPr>
        <w:t>August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(Aug)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and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January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(Jan)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have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highest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passenger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numbers,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2F2F2"/>
        </w:rPr>
        <w:t>while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other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months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exhibit</w:t>
      </w:r>
      <w:r>
        <w:rPr>
          <w:spacing w:val="-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ﬂuctuations.</w:t>
      </w:r>
    </w:p>
    <w:p w14:paraId="3AFFB56F">
      <w:pPr>
        <w:pStyle w:val="5"/>
        <w:numPr>
          <w:ilvl w:val="0"/>
          <w:numId w:val="13"/>
        </w:numPr>
        <w:tabs>
          <w:tab w:val="left" w:pos="833"/>
          <w:tab w:val="left" w:pos="834"/>
        </w:tabs>
        <w:spacing w:before="1" w:after="0" w:line="240" w:lineRule="auto"/>
        <w:ind w:left="833" w:right="0" w:hanging="355"/>
        <w:jc w:val="left"/>
      </w:pPr>
      <w:r>
        <w:rPr>
          <w:shd w:val="clear" w:color="auto" w:fill="F2F2F2"/>
        </w:rPr>
        <w:t>Age</w:t>
      </w:r>
      <w:r>
        <w:rPr>
          <w:spacing w:val="2"/>
          <w:shd w:val="clear" w:color="auto" w:fill="F2F2F2"/>
        </w:rPr>
        <w:t xml:space="preserve"> </w:t>
      </w:r>
      <w:r>
        <w:rPr>
          <w:shd w:val="clear" w:color="auto" w:fill="F2F2F2"/>
        </w:rPr>
        <w:t>Group</w:t>
      </w:r>
      <w:r>
        <w:rPr>
          <w:spacing w:val="2"/>
          <w:shd w:val="clear" w:color="auto" w:fill="F2F2F2"/>
        </w:rPr>
        <w:t xml:space="preserve"> </w:t>
      </w:r>
      <w:r>
        <w:rPr>
          <w:shd w:val="clear" w:color="auto" w:fill="F2F2F2"/>
        </w:rPr>
        <w:t>-</w:t>
      </w:r>
      <w:r>
        <w:rPr>
          <w:spacing w:val="2"/>
          <w:shd w:val="clear" w:color="auto" w:fill="F2F2F2"/>
        </w:rPr>
        <w:t xml:space="preserve"> </w:t>
      </w:r>
      <w:r>
        <w:rPr>
          <w:shd w:val="clear" w:color="auto" w:fill="F2F2F2"/>
        </w:rPr>
        <w:t>Gender</w:t>
      </w:r>
      <w:r>
        <w:rPr>
          <w:spacing w:val="3"/>
          <w:shd w:val="clear" w:color="auto" w:fill="F2F2F2"/>
        </w:rPr>
        <w:t xml:space="preserve"> </w:t>
      </w:r>
      <w:r>
        <w:rPr>
          <w:shd w:val="clear" w:color="auto" w:fill="F2F2F2"/>
        </w:rPr>
        <w:t>wise:</w:t>
      </w:r>
    </w:p>
    <w:p w14:paraId="0570C0EC">
      <w:pPr>
        <w:pStyle w:val="10"/>
        <w:numPr>
          <w:ilvl w:val="1"/>
          <w:numId w:val="13"/>
        </w:numPr>
        <w:tabs>
          <w:tab w:val="left" w:pos="1553"/>
          <w:tab w:val="left" w:pos="1554"/>
        </w:tabs>
        <w:spacing w:before="27" w:after="0" w:line="261" w:lineRule="auto"/>
        <w:ind w:left="1558" w:right="962" w:hanging="360"/>
        <w:jc w:val="left"/>
        <w:rPr>
          <w:sz w:val="24"/>
        </w:rPr>
      </w:pPr>
      <w:r>
        <w:rPr>
          <w:sz w:val="24"/>
          <w:shd w:val="clear" w:color="auto" w:fill="F2F2F2"/>
        </w:rPr>
        <w:t>This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stacked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bar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chart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categorizes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passengers</w:t>
      </w:r>
      <w:r>
        <w:rPr>
          <w:spacing w:val="-12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by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age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group</w:t>
      </w:r>
      <w:r>
        <w:rPr>
          <w:spacing w:val="-11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2F2F2"/>
        </w:rPr>
        <w:t>further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breaks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down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distribution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by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gender.</w:t>
      </w:r>
    </w:p>
    <w:p w14:paraId="0B466788">
      <w:pPr>
        <w:pStyle w:val="10"/>
        <w:numPr>
          <w:ilvl w:val="1"/>
          <w:numId w:val="13"/>
        </w:numPr>
        <w:tabs>
          <w:tab w:val="left" w:pos="1553"/>
          <w:tab w:val="left" w:pos="1554"/>
        </w:tabs>
        <w:spacing w:before="2" w:after="0" w:line="261" w:lineRule="auto"/>
        <w:ind w:left="1558" w:right="1643" w:hanging="360"/>
        <w:jc w:val="left"/>
      </w:pPr>
      <w:r>
        <w:rPr>
          <w:sz w:val="24"/>
          <w:shd w:val="clear" w:color="auto" w:fill="F2F2F2"/>
        </w:rPr>
        <w:t>The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Adult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category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has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the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highest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count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for</w:t>
      </w:r>
      <w:r>
        <w:rPr>
          <w:spacing w:val="-9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both</w:t>
      </w:r>
      <w:r>
        <w:rPr>
          <w:spacing w:val="-10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females</w:t>
      </w:r>
      <w:r>
        <w:rPr>
          <w:spacing w:val="-56"/>
          <w:sz w:val="24"/>
        </w:rPr>
        <w:t xml:space="preserve"> </w:t>
      </w:r>
      <w:r>
        <w:rPr>
          <w:sz w:val="24"/>
          <w:shd w:val="clear" w:color="auto" w:fill="F2F2F2"/>
        </w:rPr>
        <w:t>(approximately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27.4k)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and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males</w:t>
      </w:r>
      <w:r>
        <w:rPr>
          <w:spacing w:val="-3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(around</w:t>
      </w:r>
      <w:r>
        <w:rPr>
          <w:spacing w:val="-4"/>
          <w:sz w:val="24"/>
          <w:shd w:val="clear" w:color="auto" w:fill="F2F2F2"/>
        </w:rPr>
        <w:t xml:space="preserve"> </w:t>
      </w:r>
      <w:r>
        <w:rPr>
          <w:sz w:val="24"/>
          <w:shd w:val="clear" w:color="auto" w:fill="F2F2F2"/>
        </w:rPr>
        <w:t>16.4k).</w:t>
      </w:r>
    </w:p>
    <w:p w14:paraId="482E9BB2">
      <w:pPr>
        <w:pStyle w:val="8"/>
      </w:pPr>
    </w:p>
    <w:p w14:paraId="6EDA7F7C"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 xml:space="preserve">Story Telling: </w:t>
      </w:r>
    </w:p>
    <w:p w14:paraId="7E003B0E">
      <w:pPr>
        <w:pStyle w:val="8"/>
      </w:pPr>
    </w:p>
    <w:p w14:paraId="6FC9F1C6">
      <w:pPr>
        <w:pStyle w:val="8"/>
        <w:rPr>
          <w:rFonts w:hint="default"/>
          <w:lang w:val="en-US"/>
        </w:rPr>
      </w:pPr>
      <w:r>
        <w:drawing>
          <wp:inline distT="0" distB="0" distL="114300" distR="114300">
            <wp:extent cx="5949950" cy="3338195"/>
            <wp:effectExtent l="0" t="0" r="8890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9985">
      <w:pPr>
        <w:pStyle w:val="8"/>
        <w:rPr>
          <w:sz w:val="28"/>
        </w:rPr>
      </w:pPr>
    </w:p>
    <w:p w14:paraId="0ECB1AF2">
      <w:pPr>
        <w:pStyle w:val="8"/>
        <w:rPr>
          <w:sz w:val="28"/>
        </w:rPr>
      </w:pPr>
    </w:p>
    <w:p w14:paraId="75948AD8">
      <w:pPr>
        <w:pStyle w:val="8"/>
        <w:rPr>
          <w:sz w:val="28"/>
        </w:rPr>
      </w:pPr>
    </w:p>
    <w:p w14:paraId="7DE88E65">
      <w:pPr>
        <w:pStyle w:val="8"/>
        <w:rPr>
          <w:sz w:val="28"/>
        </w:rPr>
      </w:pPr>
    </w:p>
    <w:p w14:paraId="40731D7B">
      <w:pPr>
        <w:pStyle w:val="8"/>
        <w:rPr>
          <w:sz w:val="28"/>
        </w:rPr>
      </w:pPr>
    </w:p>
    <w:p w14:paraId="01A047A4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DashBoard : </w:t>
      </w:r>
    </w:p>
    <w:p w14:paraId="387A9000">
      <w:pPr>
        <w:pStyle w:val="8"/>
        <w:rPr>
          <w:rFonts w:hint="default"/>
          <w:sz w:val="28"/>
          <w:lang w:val="en-US"/>
        </w:rPr>
      </w:pPr>
      <w:r>
        <w:drawing>
          <wp:inline distT="0" distB="0" distL="114300" distR="114300">
            <wp:extent cx="5940425" cy="2621915"/>
            <wp:effectExtent l="0" t="0" r="3175" b="1460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3A8C">
      <w:pPr>
        <w:pStyle w:val="8"/>
        <w:rPr>
          <w:rFonts w:hint="default"/>
          <w:sz w:val="28"/>
          <w:lang w:val="en-US"/>
        </w:rPr>
      </w:pPr>
    </w:p>
    <w:p w14:paraId="35C1E086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The dashboard provides several key metrics related to passengers and flight statuses for a specific month (January). Here's a summary of the information presented:</w:t>
      </w:r>
    </w:p>
    <w:p w14:paraId="3BA46F19">
      <w:pPr>
        <w:pStyle w:val="8"/>
        <w:rPr>
          <w:rFonts w:hint="default"/>
          <w:sz w:val="28"/>
          <w:lang w:val="en-US"/>
        </w:rPr>
      </w:pPr>
    </w:p>
    <w:p w14:paraId="139F0087">
      <w:pPr>
        <w:pStyle w:val="8"/>
        <w:rPr>
          <w:rFonts w:hint="default"/>
          <w:sz w:val="28"/>
          <w:lang w:val="en-US"/>
        </w:rPr>
      </w:pPr>
    </w:p>
    <w:p w14:paraId="5A65766F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 bar chart displays the monthly distribution of the total number of passengers, with values around 9,000.</w:t>
      </w:r>
    </w:p>
    <w:p w14:paraId="3F40248A">
      <w:pPr>
        <w:pStyle w:val="8"/>
        <w:rPr>
          <w:rFonts w:hint="default"/>
          <w:sz w:val="28"/>
          <w:lang w:val="en-US"/>
        </w:rPr>
      </w:pPr>
    </w:p>
    <w:p w14:paraId="75EF80B3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Total Number of Passengers:</w:t>
      </w:r>
    </w:p>
    <w:p w14:paraId="57E63119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The total count of passengers is 8.33k (8,330).</w:t>
      </w:r>
    </w:p>
    <w:p w14:paraId="1F9684BC">
      <w:pPr>
        <w:pStyle w:val="8"/>
        <w:rPr>
          <w:rFonts w:hint="default"/>
          <w:sz w:val="28"/>
          <w:lang w:val="en-US"/>
        </w:rPr>
      </w:pPr>
    </w:p>
    <w:p w14:paraId="55AA6B73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Total Number of Cancelled Flights:</w:t>
      </w:r>
    </w:p>
    <w:p w14:paraId="0A4F7D18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The total number of canceled flights is 2.72k (2,720).</w:t>
      </w:r>
    </w:p>
    <w:p w14:paraId="52A4AFCA">
      <w:pPr>
        <w:pStyle w:val="8"/>
        <w:rPr>
          <w:rFonts w:hint="default"/>
          <w:sz w:val="28"/>
          <w:lang w:val="en-US"/>
        </w:rPr>
      </w:pPr>
    </w:p>
    <w:p w14:paraId="7182203F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Total Number of Male Passengers:</w:t>
      </w:r>
    </w:p>
    <w:p w14:paraId="1AC21289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The total count of male passengers is 4.16k (4,160).</w:t>
      </w:r>
    </w:p>
    <w:p w14:paraId="25B21EA0">
      <w:pPr>
        <w:pStyle w:val="8"/>
        <w:rPr>
          <w:rFonts w:hint="default"/>
          <w:sz w:val="28"/>
          <w:lang w:val="en-US"/>
        </w:rPr>
      </w:pPr>
    </w:p>
    <w:p w14:paraId="494584AD">
      <w:pPr>
        <w:pStyle w:val="8"/>
        <w:rPr>
          <w:rFonts w:hint="default"/>
          <w:sz w:val="28"/>
          <w:lang w:val="en-US"/>
        </w:rPr>
      </w:pPr>
    </w:p>
    <w:p w14:paraId="68176752">
      <w:pPr>
        <w:pStyle w:val="8"/>
        <w:rPr>
          <w:rFonts w:hint="default"/>
          <w:sz w:val="28"/>
          <w:lang w:val="en-US"/>
        </w:rPr>
      </w:pPr>
    </w:p>
    <w:p w14:paraId="7BB0756D">
      <w:pPr>
        <w:pStyle w:val="8"/>
        <w:rPr>
          <w:rFonts w:hint="default"/>
          <w:sz w:val="28"/>
          <w:lang w:val="en-US"/>
        </w:rPr>
      </w:pPr>
    </w:p>
    <w:p w14:paraId="0634C6DD">
      <w:pPr>
        <w:pStyle w:val="8"/>
        <w:rPr>
          <w:rFonts w:hint="default"/>
          <w:sz w:val="28"/>
          <w:lang w:val="en-US"/>
        </w:rPr>
      </w:pPr>
    </w:p>
    <w:p w14:paraId="07B27544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Total Number of Female Passengers:</w:t>
      </w:r>
    </w:p>
    <w:p w14:paraId="309AA828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The total count of female passengers is 4.17k (4,170).</w:t>
      </w:r>
    </w:p>
    <w:p w14:paraId="1BCDC316">
      <w:pPr>
        <w:pStyle w:val="8"/>
        <w:rPr>
          <w:rFonts w:hint="default"/>
          <w:sz w:val="28"/>
          <w:lang w:val="en-US"/>
        </w:rPr>
      </w:pPr>
    </w:p>
    <w:p w14:paraId="2A3B6420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Number of Flights On Time:</w:t>
      </w:r>
    </w:p>
    <w:p w14:paraId="146A3E0D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The total number of on-time flights is 2.78k (2,780).</w:t>
      </w:r>
    </w:p>
    <w:p w14:paraId="45D9992C">
      <w:pPr>
        <w:pStyle w:val="8"/>
        <w:rPr>
          <w:rFonts w:hint="default"/>
          <w:sz w:val="28"/>
          <w:lang w:val="en-US"/>
        </w:rPr>
      </w:pPr>
    </w:p>
    <w:p w14:paraId="714DE700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Age Group Greater than 40:</w:t>
      </w:r>
    </w:p>
    <w:p w14:paraId="039C2D25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 chart showing the distribution of passengers aged over 40,</w:t>
      </w:r>
    </w:p>
    <w:p w14:paraId="054DAB89">
      <w:pPr>
        <w:pStyle w:val="8"/>
        <w:rPr>
          <w:rFonts w:hint="default"/>
          <w:sz w:val="28"/>
          <w:lang w:val="en-US"/>
        </w:rPr>
      </w:pPr>
    </w:p>
    <w:p w14:paraId="34D7E83E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</w:t>
      </w:r>
      <w:bookmarkStart w:id="0" w:name="_GoBack"/>
      <w:bookmarkEnd w:id="0"/>
      <w:r>
        <w:rPr>
          <w:rFonts w:hint="default"/>
          <w:sz w:val="28"/>
          <w:lang w:val="en-US"/>
        </w:rPr>
        <w:t>hough specific numbers are not provided in the summary.</w:t>
      </w:r>
    </w:p>
    <w:p w14:paraId="2C2E8A05">
      <w:pPr>
        <w:pStyle w:val="8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These metrics give insights into passenger demographics, flight punctuality, and cancellations, helping to understand the performance and customer profile for the airline in January.</w:t>
      </w:r>
    </w:p>
    <w:p w14:paraId="34AB4934">
      <w:pPr>
        <w:pStyle w:val="8"/>
        <w:rPr>
          <w:sz w:val="28"/>
        </w:rPr>
      </w:pPr>
    </w:p>
    <w:p w14:paraId="541EC81B">
      <w:pPr>
        <w:pStyle w:val="8"/>
        <w:rPr>
          <w:sz w:val="28"/>
        </w:rPr>
      </w:pPr>
    </w:p>
    <w:p w14:paraId="49B9EF4B">
      <w:pPr>
        <w:pStyle w:val="8"/>
        <w:rPr>
          <w:sz w:val="28"/>
        </w:rPr>
      </w:pPr>
    </w:p>
    <w:p w14:paraId="2E8A64AE">
      <w:pPr>
        <w:pStyle w:val="8"/>
        <w:spacing w:before="207"/>
        <w:ind w:right="1801"/>
        <w:jc w:val="right"/>
        <w:rPr>
          <w:rFonts w:hint="default"/>
          <w:lang w:val="en-US"/>
        </w:rPr>
      </w:pPr>
      <w:r>
        <w:rPr>
          <w:color w:val="002060"/>
        </w:rPr>
        <w:t>By</w:t>
      </w:r>
      <w:r>
        <w:rPr>
          <w:rFonts w:hint="default"/>
          <w:color w:val="002060"/>
          <w:lang w:val="en-US"/>
        </w:rPr>
        <w:t>:</w:t>
      </w:r>
    </w:p>
    <w:p w14:paraId="4011D5D8">
      <w:pPr>
        <w:pStyle w:val="8"/>
        <w:spacing w:before="176"/>
        <w:ind w:left="4320" w:leftChars="0" w:right="537" w:firstLine="1862" w:firstLineChars="776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SUMAN BHANDARI</w:t>
      </w:r>
    </w:p>
    <w:p w14:paraId="7F0CF157">
      <w:pPr>
        <w:pStyle w:val="8"/>
        <w:rPr>
          <w:sz w:val="28"/>
        </w:rPr>
      </w:pPr>
    </w:p>
    <w:p w14:paraId="24CEC1EF">
      <w:pPr>
        <w:pStyle w:val="8"/>
        <w:rPr>
          <w:sz w:val="28"/>
        </w:rPr>
      </w:pPr>
    </w:p>
    <w:p w14:paraId="3D64E1E6">
      <w:pPr>
        <w:pStyle w:val="8"/>
        <w:rPr>
          <w:sz w:val="28"/>
        </w:rPr>
      </w:pPr>
    </w:p>
    <w:p w14:paraId="46F239E4">
      <w:pPr>
        <w:pStyle w:val="8"/>
        <w:spacing w:before="7"/>
        <w:rPr>
          <w:sz w:val="35"/>
        </w:rPr>
      </w:pPr>
    </w:p>
    <w:p w14:paraId="7EC86D7F">
      <w:pPr>
        <w:pStyle w:val="8"/>
        <w:ind w:right="115"/>
        <w:jc w:val="right"/>
      </w:pPr>
      <w:r>
        <w:t>14</w:t>
      </w:r>
    </w:p>
    <w:sectPr>
      <w:pgSz w:w="11900" w:h="16840"/>
      <w:pgMar w:top="400" w:right="1200" w:bottom="280" w:left="13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4"/>
      <w:numFmt w:val="decimal"/>
      <w:lvlText w:val="%1."/>
      <w:lvlJc w:val="left"/>
      <w:pPr>
        <w:ind w:left="826" w:hanging="348"/>
        <w:jc w:val="left"/>
      </w:pPr>
      <w:rPr>
        <w:rFonts w:hint="default" w:ascii="Roboto" w:hAnsi="Roboto" w:eastAsia="Roboto" w:cs="Roboto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5" w:hanging="3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1" w:hanging="3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7" w:hanging="3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3" w:hanging="3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9" w:hanging="3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5" w:hanging="3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1" w:hanging="3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7" w:hanging="348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1"/>
      <w:numFmt w:val="decimal"/>
      <w:lvlText w:val="%1."/>
      <w:lvlJc w:val="left"/>
      <w:pPr>
        <w:ind w:left="826" w:hanging="348"/>
        <w:jc w:val="left"/>
      </w:pPr>
      <w:rPr>
        <w:rFonts w:hint="default" w:ascii="Roboto" w:hAnsi="Roboto" w:eastAsia="Roboto" w:cs="Roboto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5" w:hanging="3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1" w:hanging="3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7" w:hanging="3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3" w:hanging="3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9" w:hanging="3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5" w:hanging="3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1" w:hanging="3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7" w:hanging="348"/>
      </w:pPr>
      <w:rPr>
        <w:rFonts w:hint="default"/>
        <w:lang w:val="en-US" w:eastAsia="en-US" w:bidi="ar-SA"/>
      </w:rPr>
    </w:lvl>
  </w:abstractNum>
  <w:abstractNum w:abstractNumId="2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826" w:hanging="348"/>
        <w:jc w:val="left"/>
      </w:pPr>
      <w:rPr>
        <w:rFonts w:hint="default" w:ascii="Roboto" w:hAnsi="Roboto" w:eastAsia="Roboto" w:cs="Roboto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■"/>
      <w:lvlJc w:val="left"/>
      <w:pPr>
        <w:ind w:left="1553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7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1" w:hanging="355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38" w:hanging="348"/>
        <w:jc w:val="left"/>
      </w:pPr>
      <w:rPr>
        <w:rFonts w:hint="default" w:ascii="Roboto" w:hAnsi="Roboto" w:eastAsia="Roboto" w:cs="Roboto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3" w:hanging="3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7" w:hanging="3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1" w:hanging="3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5" w:hanging="3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9" w:hanging="3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3" w:hanging="3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7" w:hanging="3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1" w:hanging="348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31" w:hanging="313"/>
        <w:jc w:val="left"/>
      </w:pPr>
      <w:rPr>
        <w:rFonts w:hint="default" w:ascii="Roboto" w:hAnsi="Roboto" w:eastAsia="Roboto" w:cs="Roboto"/>
        <w:b/>
        <w:bCs/>
        <w:spacing w:val="-1"/>
        <w:w w:val="99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24" w:hanging="405"/>
        <w:jc w:val="left"/>
      </w:pPr>
      <w:rPr>
        <w:rFonts w:hint="default" w:ascii="Roboto" w:hAnsi="Roboto" w:eastAsia="Roboto" w:cs="Roboto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838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07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74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42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09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77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4" w:hanging="355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0"/>
      <w:numFmt w:val="bullet"/>
      <w:lvlText w:val="●"/>
      <w:lvlJc w:val="left"/>
      <w:pPr>
        <w:ind w:left="833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■"/>
      <w:lvlJc w:val="left"/>
      <w:pPr>
        <w:ind w:left="1558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7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1" w:hanging="355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4"/>
      <w:numFmt w:val="decimal"/>
      <w:lvlText w:val="%1."/>
      <w:lvlJc w:val="left"/>
      <w:pPr>
        <w:ind w:left="475" w:hanging="356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24" w:hanging="405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833" w:hanging="40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■"/>
      <w:lvlJc w:val="left"/>
      <w:pPr>
        <w:ind w:left="1558" w:hanging="40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60" w:hanging="4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63" w:hanging="4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6" w:hanging="4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69" w:hanging="4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72" w:hanging="405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■"/>
      <w:lvlJc w:val="left"/>
      <w:pPr>
        <w:ind w:left="1558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1" w:hanging="3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23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5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7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9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3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5" w:hanging="355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826" w:hanging="348"/>
        <w:jc w:val="left"/>
      </w:pPr>
      <w:rPr>
        <w:rFonts w:hint="default" w:ascii="Roboto" w:hAnsi="Roboto" w:eastAsia="Roboto" w:cs="Roboto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■"/>
      <w:lvlJc w:val="left"/>
      <w:pPr>
        <w:ind w:left="1558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7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1" w:hanging="355"/>
      </w:pPr>
      <w:rPr>
        <w:rFonts w:hint="default"/>
        <w:lang w:val="en-US" w:eastAsia="en-US" w:bidi="ar-SA"/>
      </w:rPr>
    </w:lvl>
  </w:abstractNum>
  <w:abstractNum w:abstractNumId="9">
    <w:nsid w:val="4D4DC07F"/>
    <w:multiLevelType w:val="multilevel"/>
    <w:tmpl w:val="4D4DC07F"/>
    <w:lvl w:ilvl="0" w:tentative="0">
      <w:start w:val="0"/>
      <w:numFmt w:val="bullet"/>
      <w:lvlText w:val="●"/>
      <w:lvlJc w:val="left"/>
      <w:pPr>
        <w:ind w:left="833" w:hanging="355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558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7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1" w:hanging="355"/>
      </w:pPr>
      <w:rPr>
        <w:rFonts w:hint="default"/>
        <w:lang w:val="en-US" w:eastAsia="en-US" w:bidi="ar-SA"/>
      </w:rPr>
    </w:lvl>
  </w:abstractNum>
  <w:abstractNum w:abstractNumId="10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31" w:hanging="313"/>
        <w:jc w:val="left"/>
      </w:pPr>
      <w:rPr>
        <w:rFonts w:hint="default" w:ascii="Roboto" w:hAnsi="Roboto" w:eastAsia="Roboto" w:cs="Roboto"/>
        <w:b/>
        <w:bCs/>
        <w:spacing w:val="-1"/>
        <w:w w:val="99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24" w:hanging="405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826" w:hanging="348"/>
        <w:jc w:val="left"/>
      </w:pPr>
      <w:rPr>
        <w:rFonts w:hint="default" w:ascii="Roboto" w:hAnsi="Roboto" w:eastAsia="Roboto" w:cs="Roboto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■"/>
      <w:lvlJc w:val="left"/>
      <w:pPr>
        <w:ind w:left="1558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77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94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11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28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5" w:hanging="355"/>
      </w:pPr>
      <w:rPr>
        <w:rFonts w:hint="default"/>
        <w:lang w:val="en-US" w:eastAsia="en-US" w:bidi="ar-SA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26" w:hanging="348"/>
        <w:jc w:val="left"/>
      </w:pPr>
      <w:rPr>
        <w:rFonts w:hint="default" w:ascii="Roboto" w:hAnsi="Roboto" w:eastAsia="Roboto" w:cs="Roboto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■"/>
      <w:lvlJc w:val="left"/>
      <w:pPr>
        <w:ind w:left="1558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7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1" w:hanging="355"/>
      </w:pPr>
      <w:rPr>
        <w:rFonts w:hint="default"/>
        <w:lang w:val="en-US" w:eastAsia="en-US" w:bidi="ar-SA"/>
      </w:rPr>
    </w:lvl>
  </w:abstractNum>
  <w:abstractNum w:abstractNumId="12">
    <w:nsid w:val="72183CF9"/>
    <w:multiLevelType w:val="multilevel"/>
    <w:tmpl w:val="72183CF9"/>
    <w:lvl w:ilvl="0" w:tentative="0">
      <w:start w:val="0"/>
      <w:numFmt w:val="bullet"/>
      <w:lvlText w:val="●"/>
      <w:lvlJc w:val="left"/>
      <w:pPr>
        <w:ind w:left="837" w:hanging="358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■"/>
      <w:lvlJc w:val="left"/>
      <w:pPr>
        <w:ind w:left="1558" w:hanging="35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7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1" w:hanging="35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12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E9727C"/>
    <w:rsid w:val="16AE3B85"/>
    <w:rsid w:val="215A0945"/>
    <w:rsid w:val="23C823CF"/>
    <w:rsid w:val="7EA866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2"/>
      <w:ind w:left="119"/>
      <w:outlineLvl w:val="1"/>
    </w:pPr>
    <w:rPr>
      <w:rFonts w:ascii="Roboto" w:hAnsi="Roboto" w:eastAsia="Roboto" w:cs="Roboto"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396" w:hanging="357"/>
      <w:outlineLvl w:val="2"/>
    </w:pPr>
    <w:rPr>
      <w:rFonts w:ascii="Roboto" w:hAnsi="Roboto" w:eastAsia="Roboto" w:cs="Roboto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ind w:left="431" w:hanging="313"/>
      <w:outlineLvl w:val="3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qFormat/>
    <w:uiPriority w:val="1"/>
    <w:pPr>
      <w:ind w:left="524" w:hanging="406"/>
      <w:outlineLvl w:val="4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Roboto" w:hAnsi="Roboto" w:eastAsia="Roboto" w:cs="Roboto"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7"/>
      <w:ind w:left="1558" w:hanging="360"/>
    </w:pPr>
    <w:rPr>
      <w:rFonts w:ascii="Roboto" w:hAnsi="Roboto" w:eastAsia="Roboto" w:cs="Robo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TotalTime>17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2024-06-09T17:59:00Z</dcterms:created>
  <dc:creator>hemab</dc:creator>
  <cp:lastModifiedBy>suman bhandari</cp:lastModifiedBy>
  <dcterms:modified xsi:type="dcterms:W3CDTF">2024-06-09T19:31:04Z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2024-06-09T00:00:00Z</vt:filetime>
  </property>
  <property fmtid="{D5CDD505-2E9C-101B-9397-08002B2CF9AE}" pid="5" name="KSOProductBuildVer">
    <vt:lpwstr>2057-12.2.0.17119</vt:lpwstr>
  </property>
  <property fmtid="{D5CDD505-2E9C-101B-9397-08002B2CF9AE}" pid="6" name="ICV">
    <vt:lpwstr>335AADC881A5455181EA1D9576C9633E_12</vt:lpwstr>
  </property>
</Properties>
</file>